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F01B0" w14:textId="3E5EF989" w:rsidR="00C40A96" w:rsidRDefault="00C36A98">
      <w:pPr>
        <w:pStyle w:val="Titledocument"/>
        <w:rPr>
          <w:lang w:eastAsia="zh-CN"/>
          <w14:ligatures w14:val="standard"/>
        </w:rPr>
      </w:pPr>
      <w:r>
        <w:rPr>
          <w:rFonts w:ascii="宋体" w:eastAsia="宋体" w:hAnsi="宋体" w:cs="宋体" w:hint="eastAsia"/>
          <w:bCs/>
          <w:lang w:eastAsia="zh-CN"/>
          <w14:ligatures w14:val="standard"/>
        </w:rPr>
        <w:t>小样本数据分类任务</w:t>
      </w:r>
    </w:p>
    <w:p w14:paraId="3090962E" w14:textId="0A92118F" w:rsidR="00C40A96" w:rsidRDefault="00A71FFB">
      <w:pPr>
        <w:pStyle w:val="afff"/>
        <w:rPr>
          <w:rFonts w:ascii="黑体" w:eastAsia="黑体" w:hAnsi="黑体" w:cs="黑体"/>
          <w:bCs/>
          <w:lang w:eastAsia="zh-CN"/>
          <w14:ligatures w14:val="standard"/>
        </w:rPr>
      </w:pPr>
      <w:r>
        <w:rPr>
          <w:rFonts w:ascii="黑体" w:eastAsia="黑体" w:hAnsi="黑体" w:cs="黑体" w:hint="eastAsia"/>
          <w:bCs/>
          <w:lang w:eastAsia="zh-CN"/>
          <w14:ligatures w14:val="standard"/>
        </w:rPr>
        <w:t>痛！太痛了！</w:t>
      </w:r>
    </w:p>
    <w:p w14:paraId="35DE2300" w14:textId="77777777" w:rsidR="00C40A96" w:rsidRDefault="00C40A96">
      <w:pPr>
        <w:pStyle w:val="Authors"/>
        <w:rPr>
          <w:rStyle w:val="FirstName"/>
          <w:lang w:eastAsia="zh-CN"/>
          <w14:ligatures w14:val="standard"/>
        </w:rPr>
        <w:sectPr w:rsidR="00C40A96">
          <w:headerReference w:type="even" r:id="rId10"/>
          <w:footerReference w:type="even" r:id="rId11"/>
          <w:footerReference w:type="default" r:id="rId12"/>
          <w:endnotePr>
            <w:numFmt w:val="decimal"/>
          </w:endnotePr>
          <w:type w:val="continuous"/>
          <w:pgSz w:w="12240" w:h="15840"/>
          <w:pgMar w:top="1500" w:right="1080" w:bottom="1600" w:left="1080" w:header="1080" w:footer="1080" w:gutter="0"/>
          <w:pgNumType w:start="1"/>
          <w:cols w:space="480"/>
          <w:titlePg/>
          <w:docGrid w:linePitch="360"/>
        </w:sectPr>
      </w:pPr>
    </w:p>
    <w:p w14:paraId="4267A8BF" w14:textId="309296ED" w:rsidR="00033376" w:rsidRPr="00494934" w:rsidRDefault="00033376" w:rsidP="00033376">
      <w:pPr>
        <w:pStyle w:val="Authors"/>
        <w:jc w:val="center"/>
        <w:rPr>
          <w:sz w:val="21"/>
          <w:szCs w:val="20"/>
          <w:lang w:eastAsia="zh-CN"/>
          <w14:ligatures w14:val="standard"/>
        </w:rPr>
      </w:pPr>
      <w:bookmarkStart w:id="0" w:name="OLE_LINK13"/>
      <w:bookmarkStart w:id="1" w:name="OLE_LINK14"/>
      <w:bookmarkStart w:id="2" w:name="OLE_LINK25"/>
      <w:bookmarkStart w:id="3" w:name="OLE_LINK26"/>
      <w:r w:rsidRPr="00494934">
        <w:rPr>
          <w:rStyle w:val="FirstName"/>
          <w:rFonts w:ascii="宋体" w:eastAsia="宋体" w:hAnsi="宋体" w:hint="eastAsia"/>
          <w:sz w:val="21"/>
          <w:szCs w:val="20"/>
          <w:lang w:eastAsia="zh-CN"/>
          <w14:ligatures w14:val="standard"/>
        </w:rPr>
        <w:t>李一鸣</w:t>
      </w:r>
      <w:bookmarkStart w:id="4" w:name="OLE_LINK30"/>
      <w:bookmarkStart w:id="5" w:name="OLE_LINK31"/>
      <w:r w:rsidRPr="00494934">
        <w:rPr>
          <w:rStyle w:val="OrgName"/>
          <w:rFonts w:hint="eastAsia"/>
          <w:color w:val="auto"/>
          <w:sz w:val="16"/>
          <w:szCs w:val="20"/>
          <w:lang w:eastAsia="zh-CN"/>
          <w14:ligatures w14:val="standard"/>
        </w:rPr>
        <w:br/>
      </w:r>
      <w:r w:rsidRPr="00494934">
        <w:rPr>
          <w:rStyle w:val="OrgName"/>
          <w:rFonts w:ascii="微软雅黑" w:eastAsia="微软雅黑" w:hAnsi="微软雅黑" w:cs="微软雅黑" w:hint="eastAsia"/>
          <w:color w:val="auto"/>
          <w:sz w:val="16"/>
          <w:szCs w:val="20"/>
          <w:lang w:eastAsia="zh-CN"/>
          <w14:ligatures w14:val="standard"/>
        </w:rPr>
        <w:t>中国科学院</w:t>
      </w:r>
      <w:r w:rsidR="00494934" w:rsidRPr="00494934">
        <w:rPr>
          <w:rStyle w:val="OrgName"/>
          <w:rFonts w:ascii="微软雅黑" w:eastAsia="微软雅黑" w:hAnsi="微软雅黑" w:cs="微软雅黑" w:hint="eastAsia"/>
          <w:color w:val="auto"/>
          <w:sz w:val="16"/>
          <w:szCs w:val="20"/>
          <w:lang w:eastAsia="zh-CN"/>
          <w14:ligatures w14:val="standard"/>
        </w:rPr>
        <w:t>计算技术研究所</w:t>
      </w:r>
      <w:r w:rsidRPr="00494934">
        <w:rPr>
          <w:rStyle w:val="OrgName"/>
          <w:color w:val="auto"/>
          <w:sz w:val="16"/>
          <w:szCs w:val="20"/>
          <w:lang w:eastAsia="zh-CN"/>
          <w14:ligatures w14:val="standard"/>
        </w:rPr>
        <w:br/>
      </w:r>
      <w:r w:rsidR="00293B59" w:rsidRPr="00293B59">
        <w:rPr>
          <w:rStyle w:val="OrgName"/>
          <w:rFonts w:ascii="微软雅黑" w:eastAsia="微软雅黑" w:hAnsi="微软雅黑" w:cs="微软雅黑"/>
          <w:color w:val="auto"/>
          <w:sz w:val="16"/>
          <w:szCs w:val="20"/>
          <w:lang w:eastAsia="zh-CN"/>
          <w14:ligatures w14:val="standard"/>
        </w:rPr>
        <w:t>202228013229030</w:t>
      </w:r>
      <w:r w:rsidRPr="00293B59">
        <w:rPr>
          <w:rStyle w:val="OrgName"/>
          <w:rFonts w:ascii="微软雅黑" w:eastAsia="微软雅黑" w:hAnsi="微软雅黑" w:cs="微软雅黑"/>
          <w:color w:val="auto"/>
        </w:rPr>
        <w:br/>
      </w:r>
      <w:bookmarkEnd w:id="4"/>
      <w:bookmarkEnd w:id="5"/>
      <w:r w:rsidR="00602716" w:rsidRPr="00494934">
        <w:rPr>
          <w:rStyle w:val="Email"/>
          <w:rFonts w:hint="eastAsia"/>
          <w:color w:val="auto"/>
          <w:sz w:val="16"/>
          <w:szCs w:val="20"/>
          <w:lang w:eastAsia="zh-CN"/>
          <w14:ligatures w14:val="standard"/>
        </w:rPr>
        <w:t>liyimin</w:t>
      </w:r>
      <w:r w:rsidR="00602716" w:rsidRPr="00494934">
        <w:rPr>
          <w:rStyle w:val="Email"/>
          <w:color w:val="auto"/>
          <w:sz w:val="16"/>
          <w:szCs w:val="20"/>
          <w:lang w:eastAsia="zh-CN"/>
          <w14:ligatures w14:val="standard"/>
        </w:rPr>
        <w:t>g22s1</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ict.ac.cn</w:t>
      </w:r>
    </w:p>
    <w:bookmarkEnd w:id="0"/>
    <w:bookmarkEnd w:id="1"/>
    <w:bookmarkEnd w:id="2"/>
    <w:bookmarkEnd w:id="3"/>
    <w:p w14:paraId="287B6F60" w14:textId="16F6F1FE" w:rsidR="00033376" w:rsidRPr="00494934" w:rsidRDefault="00033376" w:rsidP="00033376">
      <w:pPr>
        <w:pStyle w:val="Authors"/>
        <w:jc w:val="center"/>
        <w:rPr>
          <w:sz w:val="21"/>
          <w:szCs w:val="20"/>
          <w:lang w:eastAsia="zh-CN"/>
          <w14:ligatures w14:val="standard"/>
        </w:rPr>
      </w:pPr>
      <w:r w:rsidRPr="00494934">
        <w:rPr>
          <w:rStyle w:val="FirstName"/>
          <w:rFonts w:ascii="宋体" w:eastAsia="宋体" w:hAnsi="宋体" w:hint="eastAsia"/>
          <w:sz w:val="21"/>
          <w:szCs w:val="20"/>
          <w:lang w:eastAsia="zh-CN"/>
          <w14:ligatures w14:val="standard"/>
        </w:rPr>
        <w:t>张兆</w:t>
      </w:r>
      <w:r w:rsidRPr="00494934">
        <w:rPr>
          <w:rStyle w:val="OrgName"/>
          <w:rFonts w:hint="eastAsia"/>
          <w:color w:val="auto"/>
          <w:sz w:val="16"/>
          <w:szCs w:val="20"/>
          <w:lang w:eastAsia="zh-CN"/>
          <w14:ligatures w14:val="standard"/>
        </w:rPr>
        <w:br/>
      </w:r>
      <w:r w:rsidR="00494934" w:rsidRPr="00494934">
        <w:rPr>
          <w:rStyle w:val="OrgName"/>
          <w:rFonts w:ascii="微软雅黑" w:eastAsia="微软雅黑" w:hAnsi="微软雅黑" w:cs="微软雅黑" w:hint="eastAsia"/>
          <w:color w:val="auto"/>
          <w:sz w:val="16"/>
          <w:szCs w:val="20"/>
          <w:lang w:eastAsia="zh-CN"/>
          <w14:ligatures w14:val="standard"/>
        </w:rPr>
        <w:t>中国科学院计算技术研究所</w:t>
      </w:r>
      <w:r w:rsidRPr="00494934">
        <w:rPr>
          <w:rStyle w:val="OrgName"/>
          <w:color w:val="auto"/>
          <w:sz w:val="16"/>
          <w:szCs w:val="20"/>
          <w:lang w:eastAsia="zh-CN"/>
          <w14:ligatures w14:val="standard"/>
        </w:rPr>
        <w:br/>
      </w:r>
      <w:r w:rsidR="00293B59" w:rsidRPr="00293B59">
        <w:rPr>
          <w:rStyle w:val="OrgName"/>
          <w:rFonts w:ascii="微软雅黑" w:eastAsia="微软雅黑" w:hAnsi="微软雅黑" w:cs="微软雅黑"/>
          <w:color w:val="auto"/>
          <w:sz w:val="16"/>
          <w:szCs w:val="20"/>
          <w:lang w:eastAsia="zh-CN"/>
          <w14:ligatures w14:val="standard"/>
        </w:rPr>
        <w:t>2022280132290</w:t>
      </w:r>
      <w:r w:rsidR="00293B59">
        <w:rPr>
          <w:rStyle w:val="OrgName"/>
          <w:rFonts w:ascii="微软雅黑" w:eastAsia="微软雅黑" w:hAnsi="微软雅黑" w:cs="微软雅黑"/>
          <w:color w:val="auto"/>
          <w:sz w:val="16"/>
          <w:szCs w:val="20"/>
          <w:lang w:eastAsia="zh-CN"/>
          <w14:ligatures w14:val="standard"/>
        </w:rPr>
        <w:t>29</w:t>
      </w:r>
      <w:r w:rsidR="00936783" w:rsidRPr="00494934">
        <w:rPr>
          <w:sz w:val="16"/>
          <w:szCs w:val="20"/>
          <w:lang w:eastAsia="zh-CN"/>
          <w14:ligatures w14:val="standard"/>
        </w:rPr>
        <w:br/>
      </w:r>
      <w:r w:rsidR="00936783">
        <w:rPr>
          <w:rStyle w:val="Email"/>
          <w:color w:val="auto"/>
          <w:sz w:val="16"/>
          <w:szCs w:val="20"/>
          <w:lang w:eastAsia="zh-CN"/>
          <w14:ligatures w14:val="standard"/>
        </w:rPr>
        <w:t>zhaozhao809@163.com</w:t>
      </w:r>
    </w:p>
    <w:p w14:paraId="150B81B6" w14:textId="4C85657E" w:rsidR="00033376" w:rsidRPr="00494934" w:rsidRDefault="00033376" w:rsidP="00033376">
      <w:pPr>
        <w:pStyle w:val="Authors"/>
        <w:jc w:val="center"/>
        <w:rPr>
          <w:sz w:val="21"/>
          <w:szCs w:val="20"/>
          <w:lang w:eastAsia="zh-CN"/>
          <w14:ligatures w14:val="standard"/>
        </w:rPr>
      </w:pPr>
      <w:bookmarkStart w:id="6" w:name="OLE_LINK27"/>
      <w:bookmarkStart w:id="7" w:name="OLE_LINK28"/>
      <w:r w:rsidRPr="00494934">
        <w:rPr>
          <w:rStyle w:val="FirstName"/>
          <w:rFonts w:ascii="宋体" w:eastAsia="宋体" w:hAnsi="宋体" w:hint="eastAsia"/>
          <w:sz w:val="21"/>
          <w:szCs w:val="20"/>
          <w:lang w:eastAsia="zh-CN"/>
          <w14:ligatures w14:val="standard"/>
        </w:rPr>
        <w:t>李想</w:t>
      </w:r>
      <w:r w:rsidRPr="00494934">
        <w:rPr>
          <w:rStyle w:val="OrgName"/>
          <w:rFonts w:hint="eastAsia"/>
          <w:color w:val="auto"/>
          <w:sz w:val="16"/>
          <w:szCs w:val="20"/>
          <w:lang w:eastAsia="zh-CN"/>
          <w14:ligatures w14:val="standard"/>
        </w:rPr>
        <w:br/>
      </w:r>
      <w:r w:rsidRPr="00494934">
        <w:rPr>
          <w:rStyle w:val="OrgName"/>
          <w:rFonts w:ascii="微软雅黑" w:eastAsia="微软雅黑" w:hAnsi="微软雅黑" w:cs="微软雅黑" w:hint="eastAsia"/>
          <w:color w:val="auto"/>
          <w:sz w:val="16"/>
          <w:szCs w:val="20"/>
          <w:lang w:eastAsia="zh-CN"/>
          <w14:ligatures w14:val="standard"/>
        </w:rPr>
        <w:t>中国科学院</w:t>
      </w:r>
      <w:r w:rsidR="00494934">
        <w:rPr>
          <w:rStyle w:val="OrgName"/>
          <w:rFonts w:ascii="微软雅黑" w:eastAsia="微软雅黑" w:hAnsi="微软雅黑" w:cs="微软雅黑" w:hint="eastAsia"/>
          <w:color w:val="auto"/>
          <w:sz w:val="16"/>
          <w:szCs w:val="20"/>
          <w:lang w:eastAsia="zh-CN"/>
          <w14:ligatures w14:val="standard"/>
        </w:rPr>
        <w:t>自动化研究所</w:t>
      </w:r>
      <w:r w:rsidRPr="00494934">
        <w:rPr>
          <w:rStyle w:val="OrgName"/>
          <w:color w:val="auto"/>
          <w:sz w:val="16"/>
          <w:szCs w:val="20"/>
          <w:lang w:eastAsia="zh-CN"/>
          <w14:ligatures w14:val="standard"/>
        </w:rPr>
        <w:br/>
      </w:r>
      <w:r w:rsidR="00293B59" w:rsidRPr="00293B59">
        <w:rPr>
          <w:rStyle w:val="OrgName"/>
          <w:rFonts w:ascii="微软雅黑" w:eastAsia="微软雅黑" w:hAnsi="微软雅黑" w:cs="微软雅黑"/>
          <w:color w:val="auto"/>
          <w:sz w:val="16"/>
          <w:szCs w:val="20"/>
          <w:lang w:eastAsia="zh-CN"/>
          <w14:ligatures w14:val="standard"/>
        </w:rPr>
        <w:t>202228014628022</w:t>
      </w:r>
      <w:r w:rsidRPr="00494934">
        <w:rPr>
          <w:sz w:val="16"/>
          <w:szCs w:val="20"/>
          <w:lang w:eastAsia="zh-CN"/>
          <w14:ligatures w14:val="standard"/>
        </w:rPr>
        <w:br/>
      </w:r>
      <w:r w:rsidR="00602716" w:rsidRPr="00494934">
        <w:rPr>
          <w:rStyle w:val="Email"/>
          <w:color w:val="auto"/>
          <w:sz w:val="16"/>
          <w:szCs w:val="20"/>
          <w:lang w:eastAsia="zh-CN"/>
          <w14:ligatures w14:val="standard"/>
        </w:rPr>
        <w:t>2300049883</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qq</w:t>
      </w:r>
      <w:r w:rsidRPr="00494934">
        <w:rPr>
          <w:rStyle w:val="Email"/>
          <w:color w:val="auto"/>
          <w:sz w:val="16"/>
          <w:szCs w:val="20"/>
          <w:lang w:eastAsia="zh-CN"/>
          <w14:ligatures w14:val="standard"/>
        </w:rPr>
        <w:t>.com</w:t>
      </w:r>
    </w:p>
    <w:bookmarkEnd w:id="6"/>
    <w:bookmarkEnd w:id="7"/>
    <w:p w14:paraId="0F01DB3B" w14:textId="37C54BF8" w:rsidR="00033376" w:rsidRPr="00494934" w:rsidRDefault="00033376" w:rsidP="00033376">
      <w:pPr>
        <w:pStyle w:val="Authors"/>
        <w:jc w:val="center"/>
        <w:rPr>
          <w:sz w:val="21"/>
          <w:szCs w:val="20"/>
          <w:lang w:eastAsia="zh-CN"/>
          <w14:ligatures w14:val="standard"/>
        </w:rPr>
      </w:pPr>
      <w:r w:rsidRPr="00494934">
        <w:rPr>
          <w:rStyle w:val="FirstName"/>
          <w:rFonts w:ascii="宋体" w:eastAsia="宋体" w:hAnsi="宋体" w:hint="eastAsia"/>
          <w:sz w:val="21"/>
          <w:szCs w:val="20"/>
          <w:lang w:eastAsia="zh-CN"/>
          <w14:ligatures w14:val="standard"/>
        </w:rPr>
        <w:t>赵家乐</w:t>
      </w:r>
      <w:r w:rsidRPr="00494934">
        <w:rPr>
          <w:rStyle w:val="OrgName"/>
          <w:rFonts w:hint="eastAsia"/>
          <w:color w:val="auto"/>
          <w:sz w:val="16"/>
          <w:szCs w:val="20"/>
          <w:lang w:eastAsia="zh-CN"/>
          <w14:ligatures w14:val="standard"/>
        </w:rPr>
        <w:br/>
      </w:r>
      <w:r w:rsidR="00494934" w:rsidRPr="00494934">
        <w:rPr>
          <w:rStyle w:val="OrgName"/>
          <w:rFonts w:ascii="微软雅黑" w:eastAsia="微软雅黑" w:hAnsi="微软雅黑" w:cs="微软雅黑" w:hint="eastAsia"/>
          <w:color w:val="auto"/>
          <w:sz w:val="16"/>
          <w:szCs w:val="20"/>
          <w:lang w:eastAsia="zh-CN"/>
          <w14:ligatures w14:val="standard"/>
        </w:rPr>
        <w:t>中国科学院计算技术研究所</w:t>
      </w:r>
      <w:r w:rsidRPr="00494934">
        <w:rPr>
          <w:rStyle w:val="OrgName"/>
          <w:color w:val="auto"/>
          <w:sz w:val="16"/>
          <w:szCs w:val="20"/>
          <w:lang w:eastAsia="zh-CN"/>
          <w14:ligatures w14:val="standard"/>
        </w:rPr>
        <w:br/>
      </w:r>
      <w:r w:rsidR="00293B59" w:rsidRPr="00293B59">
        <w:rPr>
          <w:rStyle w:val="OrgName"/>
          <w:rFonts w:ascii="微软雅黑" w:eastAsia="微软雅黑" w:hAnsi="微软雅黑" w:cs="微软雅黑"/>
          <w:color w:val="auto"/>
          <w:sz w:val="16"/>
          <w:szCs w:val="20"/>
          <w:lang w:eastAsia="zh-CN"/>
          <w14:ligatures w14:val="standard"/>
        </w:rPr>
        <w:t>202218013229034</w:t>
      </w:r>
      <w:r w:rsidRPr="00494934">
        <w:rPr>
          <w:sz w:val="16"/>
          <w:szCs w:val="20"/>
          <w:lang w:eastAsia="zh-CN"/>
          <w14:ligatures w14:val="standard"/>
        </w:rPr>
        <w:br/>
      </w:r>
      <w:r w:rsidR="00602716" w:rsidRPr="00494934">
        <w:rPr>
          <w:rStyle w:val="Email"/>
          <w:color w:val="auto"/>
          <w:sz w:val="16"/>
          <w:szCs w:val="20"/>
          <w:lang w:eastAsia="zh-CN"/>
          <w14:ligatures w14:val="standard"/>
        </w:rPr>
        <w:t>1007613549</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qq</w:t>
      </w:r>
      <w:r w:rsidRPr="00494934">
        <w:rPr>
          <w:rStyle w:val="Email"/>
          <w:color w:val="auto"/>
          <w:sz w:val="16"/>
          <w:szCs w:val="20"/>
          <w:lang w:eastAsia="zh-CN"/>
          <w14:ligatures w14:val="standard"/>
        </w:rPr>
        <w:t>.com</w:t>
      </w:r>
    </w:p>
    <w:p w14:paraId="410197FC" w14:textId="77777777" w:rsidR="00C40A96" w:rsidRPr="00033376" w:rsidRDefault="00C40A96">
      <w:pPr>
        <w:pStyle w:val="TitleNote"/>
        <w:rPr>
          <w:rFonts w:ascii="Cambria Math" w:hAnsi="Cambria Math" w:cs="Cambria Math"/>
          <w:bCs/>
          <w:color w:val="auto"/>
          <w:vertAlign w:val="superscript"/>
          <w:lang w:eastAsia="zh-CN"/>
          <w14:ligatures w14:val="standard"/>
        </w:rPr>
        <w:sectPr w:rsidR="00C40A96" w:rsidRPr="00033376" w:rsidSect="00033376">
          <w:endnotePr>
            <w:numFmt w:val="decimal"/>
          </w:endnotePr>
          <w:type w:val="continuous"/>
          <w:pgSz w:w="12240" w:h="15840"/>
          <w:pgMar w:top="1500" w:right="1080" w:bottom="1600" w:left="1080" w:header="1080" w:footer="1080" w:gutter="0"/>
          <w:pgNumType w:start="1"/>
          <w:cols w:num="4" w:space="720"/>
          <w:titlePg/>
          <w:docGrid w:linePitch="360"/>
        </w:sectPr>
      </w:pPr>
    </w:p>
    <w:p w14:paraId="75307071" w14:textId="77777777" w:rsidR="00C40A96" w:rsidRDefault="00C40A96">
      <w:pPr>
        <w:pStyle w:val="AuthNotes"/>
        <w:rPr>
          <w:color w:val="auto"/>
          <w:lang w:eastAsia="zh-CN"/>
          <w14:ligatures w14:val="standard"/>
        </w:rPr>
      </w:pPr>
    </w:p>
    <w:p w14:paraId="5E568D58" w14:textId="77777777" w:rsidR="00C40A96" w:rsidRDefault="00C40A96">
      <w:pPr>
        <w:pStyle w:val="AbsHead"/>
        <w:rPr>
          <w:lang w:eastAsia="zh-CN"/>
          <w14:ligatures w14:val="standard"/>
        </w:rPr>
        <w:sectPr w:rsidR="00C40A96">
          <w:endnotePr>
            <w:numFmt w:val="decimal"/>
          </w:endnotePr>
          <w:type w:val="continuous"/>
          <w:pgSz w:w="12240" w:h="15840"/>
          <w:pgMar w:top="1500" w:right="1080" w:bottom="1600" w:left="1080" w:header="1080" w:footer="1080" w:gutter="0"/>
          <w:pgNumType w:start="1"/>
          <w:cols w:space="480"/>
          <w:titlePg/>
          <w:docGrid w:linePitch="360"/>
        </w:sectPr>
      </w:pPr>
    </w:p>
    <w:p w14:paraId="39795132" w14:textId="7C42894B" w:rsidR="00C40A96" w:rsidRPr="00C17B26" w:rsidRDefault="004F079E">
      <w:pPr>
        <w:pStyle w:val="AbsHead"/>
        <w:rPr>
          <w:lang w:val="en-US" w:eastAsia="zh-CN"/>
          <w14:ligatures w14:val="standard"/>
        </w:rPr>
      </w:pPr>
      <w:r>
        <w:rPr>
          <w:rFonts w:eastAsia="微软雅黑" w:hint="eastAsia"/>
          <w:lang w:val="en-US" w:eastAsia="zh-CN"/>
          <w14:ligatures w14:val="standard"/>
        </w:rPr>
        <w:t>参赛总结</w:t>
      </w:r>
    </w:p>
    <w:p w14:paraId="6046A5CC" w14:textId="0A72B415" w:rsidR="00501570" w:rsidRDefault="00501570" w:rsidP="007D6BE7">
      <w:pPr>
        <w:pStyle w:val="Abstract"/>
        <w:ind w:firstLineChars="200" w:firstLine="360"/>
        <w:rPr>
          <w:rFonts w:eastAsia="微软雅黑" w:cs="Linux Libertine"/>
          <w:lang w:eastAsia="zh-CN"/>
          <w14:ligatures w14:val="standard"/>
        </w:rPr>
      </w:pPr>
      <w:r w:rsidRPr="00B81956">
        <w:rPr>
          <w:rFonts w:eastAsia="微软雅黑" w:cs="Linux Libertine" w:hint="eastAsia"/>
          <w:b/>
          <w:bCs/>
          <w:lang w:eastAsia="zh-CN"/>
          <w14:ligatures w14:val="standard"/>
        </w:rPr>
        <w:t>“痛！太痛了”</w:t>
      </w:r>
      <w:r w:rsidRPr="00501570">
        <w:rPr>
          <w:rFonts w:eastAsia="微软雅黑" w:cs="Linux Libertine" w:hint="eastAsia"/>
          <w:lang w:eastAsia="zh-CN"/>
          <w14:ligatures w14:val="standard"/>
        </w:rPr>
        <w:t>团队由</w:t>
      </w:r>
      <w:r w:rsidRPr="00501570">
        <w:rPr>
          <w:rFonts w:eastAsia="微软雅黑" w:cs="Linux Libertine"/>
          <w:lang w:eastAsia="zh-CN"/>
          <w14:ligatures w14:val="standard"/>
        </w:rPr>
        <w:t>4</w:t>
      </w:r>
      <w:r w:rsidRPr="00501570">
        <w:rPr>
          <w:rFonts w:eastAsia="微软雅黑" w:cs="Linux Libertine" w:hint="eastAsia"/>
          <w:lang w:eastAsia="zh-CN"/>
          <w14:ligatures w14:val="standard"/>
        </w:rPr>
        <w:t>名选修“高级人工智能”课程的</w:t>
      </w:r>
      <w:r w:rsidRPr="00501570">
        <w:rPr>
          <w:rFonts w:eastAsia="微软雅黑" w:cs="Linux Libertine"/>
          <w:lang w:eastAsia="zh-CN"/>
          <w14:ligatures w14:val="standard"/>
        </w:rPr>
        <w:t>2022</w:t>
      </w:r>
      <w:r w:rsidRPr="00501570">
        <w:rPr>
          <w:rFonts w:eastAsia="微软雅黑" w:cs="Linux Libertine" w:hint="eastAsia"/>
          <w:lang w:eastAsia="zh-CN"/>
          <w14:ligatures w14:val="standard"/>
        </w:rPr>
        <w:t>级研究生新生组成，经过近两个月的激烈角逐，在</w:t>
      </w:r>
      <w:r w:rsidRPr="00B81956">
        <w:rPr>
          <w:rFonts w:eastAsia="微软雅黑" w:cs="Linux Libertine"/>
          <w:b/>
          <w:bCs/>
          <w:lang w:eastAsia="zh-CN"/>
          <w14:ligatures w14:val="standard"/>
        </w:rPr>
        <w:t>1426</w:t>
      </w:r>
      <w:r w:rsidRPr="00B81956">
        <w:rPr>
          <w:rFonts w:eastAsia="微软雅黑" w:cs="Linux Libertine" w:hint="eastAsia"/>
          <w:b/>
          <w:bCs/>
          <w:lang w:eastAsia="zh-CN"/>
          <w14:ligatures w14:val="standard"/>
        </w:rPr>
        <w:t>支队伍</w:t>
      </w:r>
      <w:r w:rsidRPr="00501570">
        <w:rPr>
          <w:rFonts w:eastAsia="微软雅黑" w:cs="Linux Libertine" w:hint="eastAsia"/>
          <w:lang w:eastAsia="zh-CN"/>
          <w14:ligatures w14:val="standard"/>
        </w:rPr>
        <w:t>中脱颖而出，</w:t>
      </w:r>
      <w:r w:rsidR="00B81956">
        <w:rPr>
          <w:rFonts w:eastAsia="微软雅黑" w:cs="Linux Libertine" w:hint="eastAsia"/>
          <w:lang w:eastAsia="zh-CN"/>
          <w14:ligatures w14:val="standard"/>
        </w:rPr>
        <w:t>如</w:t>
      </w:r>
      <w:r w:rsidR="00DC28A0">
        <w:rPr>
          <w:rFonts w:eastAsia="微软雅黑" w:cs="Linux Libertine"/>
          <w:lang w:eastAsia="zh-CN"/>
          <w14:ligatures w14:val="standard"/>
        </w:rPr>
        <w:fldChar w:fldCharType="begin"/>
      </w:r>
      <w:r w:rsidR="00DC28A0">
        <w:rPr>
          <w:rFonts w:eastAsia="微软雅黑" w:cs="Linux Libertine"/>
          <w:lang w:eastAsia="zh-CN"/>
          <w14:ligatures w14:val="standard"/>
        </w:rPr>
        <w:instrText xml:space="preserve"> </w:instrText>
      </w:r>
      <w:r w:rsidR="00DC28A0">
        <w:rPr>
          <w:rFonts w:eastAsia="微软雅黑" w:cs="Linux Libertine" w:hint="eastAsia"/>
          <w:lang w:eastAsia="zh-CN"/>
          <w14:ligatures w14:val="standard"/>
        </w:rPr>
        <w:instrText>REF _Ref122081645 \r \h</w:instrText>
      </w:r>
      <w:r w:rsidR="00DC28A0">
        <w:rPr>
          <w:rFonts w:eastAsia="微软雅黑" w:cs="Linux Libertine"/>
          <w:lang w:eastAsia="zh-CN"/>
          <w14:ligatures w14:val="standard"/>
        </w:rPr>
        <w:instrText xml:space="preserve"> </w:instrText>
      </w:r>
      <w:r w:rsidR="00DC28A0">
        <w:rPr>
          <w:rFonts w:eastAsia="微软雅黑" w:cs="Linux Libertine"/>
          <w:lang w:eastAsia="zh-CN"/>
          <w14:ligatures w14:val="standard"/>
        </w:rPr>
      </w:r>
      <w:r w:rsidR="00DC28A0">
        <w:rPr>
          <w:rFonts w:eastAsia="微软雅黑" w:cs="Linux Libertine"/>
          <w:lang w:eastAsia="zh-CN"/>
          <w14:ligatures w14:val="standard"/>
        </w:rPr>
        <w:fldChar w:fldCharType="separate"/>
      </w:r>
      <w:r w:rsidR="007451A3">
        <w:rPr>
          <w:rFonts w:eastAsia="微软雅黑" w:cs="Linux Libertine" w:hint="eastAsia"/>
          <w:lang w:eastAsia="zh-CN"/>
          <w14:ligatures w14:val="standard"/>
        </w:rPr>
        <w:t>图</w:t>
      </w:r>
      <w:r w:rsidR="007451A3">
        <w:rPr>
          <w:rFonts w:eastAsia="微软雅黑" w:cs="Linux Libertine" w:hint="eastAsia"/>
          <w:lang w:eastAsia="zh-CN"/>
          <w14:ligatures w14:val="standard"/>
        </w:rPr>
        <w:t xml:space="preserve"> 1 </w:t>
      </w:r>
      <w:r w:rsidR="00DC28A0">
        <w:rPr>
          <w:rFonts w:eastAsia="微软雅黑" w:cs="Linux Libertine"/>
          <w:lang w:eastAsia="zh-CN"/>
          <w14:ligatures w14:val="standard"/>
        </w:rPr>
        <w:fldChar w:fldCharType="end"/>
      </w:r>
      <w:r w:rsidR="00B81956">
        <w:rPr>
          <w:rFonts w:eastAsia="微软雅黑" w:cs="Linux Libertine" w:hint="eastAsia"/>
          <w:lang w:eastAsia="zh-CN"/>
          <w14:ligatures w14:val="standard"/>
        </w:rPr>
        <w:t>所示，</w:t>
      </w:r>
      <w:r w:rsidRPr="00501570">
        <w:rPr>
          <w:rFonts w:eastAsia="微软雅黑" w:cs="Linux Libertine" w:hint="eastAsia"/>
          <w:lang w:eastAsia="zh-CN"/>
          <w14:ligatures w14:val="standard"/>
        </w:rPr>
        <w:t>最终取得了</w:t>
      </w:r>
      <w:r w:rsidRPr="00B81956">
        <w:rPr>
          <w:rFonts w:eastAsia="微软雅黑" w:cs="Linux Libertine"/>
          <w:b/>
          <w:bCs/>
          <w:lang w:eastAsia="zh-CN"/>
          <w14:ligatures w14:val="standard"/>
        </w:rPr>
        <w:t>A</w:t>
      </w:r>
      <w:r w:rsidRPr="00B81956">
        <w:rPr>
          <w:rFonts w:eastAsia="微软雅黑" w:cs="Linux Libertine" w:hint="eastAsia"/>
          <w:b/>
          <w:bCs/>
          <w:lang w:eastAsia="zh-CN"/>
          <w14:ligatures w14:val="standard"/>
        </w:rPr>
        <w:t>榜第</w:t>
      </w:r>
      <w:r w:rsidRPr="00B81956">
        <w:rPr>
          <w:rFonts w:eastAsia="微软雅黑" w:cs="Linux Libertine"/>
          <w:b/>
          <w:bCs/>
          <w:lang w:eastAsia="zh-CN"/>
          <w14:ligatures w14:val="standard"/>
        </w:rPr>
        <w:t>6</w:t>
      </w:r>
      <w:r w:rsidRPr="00B81956">
        <w:rPr>
          <w:rFonts w:eastAsia="微软雅黑" w:cs="Linux Libertine" w:hint="eastAsia"/>
          <w:b/>
          <w:bCs/>
          <w:lang w:eastAsia="zh-CN"/>
          <w14:ligatures w14:val="standard"/>
        </w:rPr>
        <w:t>名，</w:t>
      </w:r>
      <w:r w:rsidRPr="00B81956">
        <w:rPr>
          <w:rFonts w:eastAsia="微软雅黑" w:cs="Linux Libertine"/>
          <w:b/>
          <w:bCs/>
          <w:lang w:eastAsia="zh-CN"/>
          <w14:ligatures w14:val="standard"/>
        </w:rPr>
        <w:t>B</w:t>
      </w:r>
      <w:r w:rsidRPr="00B81956">
        <w:rPr>
          <w:rFonts w:eastAsia="微软雅黑" w:cs="Linux Libertine" w:hint="eastAsia"/>
          <w:b/>
          <w:bCs/>
          <w:lang w:eastAsia="zh-CN"/>
          <w14:ligatures w14:val="standard"/>
        </w:rPr>
        <w:t>榜第</w:t>
      </w:r>
      <w:r w:rsidRPr="00B81956">
        <w:rPr>
          <w:rFonts w:eastAsia="微软雅黑" w:cs="Linux Libertine"/>
          <w:b/>
          <w:bCs/>
          <w:lang w:eastAsia="zh-CN"/>
          <w14:ligatures w14:val="standard"/>
        </w:rPr>
        <w:t>9</w:t>
      </w:r>
      <w:r w:rsidRPr="00B81956">
        <w:rPr>
          <w:rFonts w:eastAsia="微软雅黑" w:cs="Linux Libertine" w:hint="eastAsia"/>
          <w:b/>
          <w:bCs/>
          <w:lang w:eastAsia="zh-CN"/>
          <w14:ligatures w14:val="standard"/>
        </w:rPr>
        <w:t>名</w:t>
      </w:r>
      <w:r w:rsidRPr="00501570">
        <w:rPr>
          <w:rFonts w:eastAsia="微软雅黑" w:cs="Linux Libertine" w:hint="eastAsia"/>
          <w:lang w:eastAsia="zh-CN"/>
          <w14:ligatures w14:val="standard"/>
        </w:rPr>
        <w:t>的成绩。同时进入</w:t>
      </w:r>
      <w:r w:rsidRPr="00B81956">
        <w:rPr>
          <w:rFonts w:eastAsia="微软雅黑" w:cs="Linux Libertine" w:hint="eastAsia"/>
          <w:b/>
          <w:bCs/>
          <w:lang w:eastAsia="zh-CN"/>
          <w14:ligatures w14:val="standard"/>
        </w:rPr>
        <w:t>赛题总决赛答辩环节</w:t>
      </w:r>
      <w:r w:rsidRPr="00501570">
        <w:rPr>
          <w:rFonts w:eastAsia="微软雅黑" w:cs="Linux Libertine" w:hint="eastAsia"/>
          <w:lang w:eastAsia="zh-CN"/>
          <w14:ligatures w14:val="standard"/>
        </w:rPr>
        <w:t>，最终在赛题总决赛中获得</w:t>
      </w:r>
      <w:r w:rsidRPr="00B81956">
        <w:rPr>
          <w:rFonts w:eastAsia="微软雅黑" w:cs="Linux Libertine" w:hint="eastAsia"/>
          <w:b/>
          <w:bCs/>
          <w:lang w:eastAsia="zh-CN"/>
          <w14:ligatures w14:val="standard"/>
        </w:rPr>
        <w:t>三等奖（排名第</w:t>
      </w:r>
      <w:r w:rsidRPr="00B81956">
        <w:rPr>
          <w:rFonts w:eastAsia="微软雅黑" w:cs="Linux Libertine"/>
          <w:b/>
          <w:bCs/>
          <w:lang w:eastAsia="zh-CN"/>
          <w14:ligatures w14:val="standard"/>
        </w:rPr>
        <w:t>5</w:t>
      </w:r>
      <w:r w:rsidRPr="00B81956">
        <w:rPr>
          <w:rFonts w:eastAsia="微软雅黑" w:cs="Linux Libertine" w:hint="eastAsia"/>
          <w:b/>
          <w:bCs/>
          <w:lang w:eastAsia="zh-CN"/>
          <w14:ligatures w14:val="standard"/>
        </w:rPr>
        <w:t>）</w:t>
      </w:r>
      <w:r w:rsidR="00AF7EEB">
        <w:rPr>
          <w:rFonts w:eastAsia="微软雅黑" w:cs="Linux Libertine" w:hint="eastAsia"/>
          <w:lang w:eastAsia="zh-CN"/>
          <w14:ligatures w14:val="standard"/>
        </w:rPr>
        <w:t>，</w:t>
      </w:r>
      <w:r w:rsidR="00B81956">
        <w:rPr>
          <w:rFonts w:eastAsia="微软雅黑" w:cs="Linux Libertine" w:hint="eastAsia"/>
          <w:lang w:eastAsia="zh-CN"/>
          <w14:ligatures w14:val="standard"/>
        </w:rPr>
        <w:t>如</w:t>
      </w:r>
      <w:r w:rsidR="00DC28A0">
        <w:rPr>
          <w:rFonts w:eastAsia="微软雅黑" w:cs="Linux Libertine"/>
          <w:lang w:eastAsia="zh-CN"/>
          <w14:ligatures w14:val="standard"/>
        </w:rPr>
        <w:fldChar w:fldCharType="begin"/>
      </w:r>
      <w:r w:rsidR="00DC28A0">
        <w:rPr>
          <w:rFonts w:eastAsia="微软雅黑" w:cs="Linux Libertine"/>
          <w:lang w:eastAsia="zh-CN"/>
          <w14:ligatures w14:val="standard"/>
        </w:rPr>
        <w:instrText xml:space="preserve"> </w:instrText>
      </w:r>
      <w:r w:rsidR="00DC28A0">
        <w:rPr>
          <w:rFonts w:eastAsia="微软雅黑" w:cs="Linux Libertine" w:hint="eastAsia"/>
          <w:lang w:eastAsia="zh-CN"/>
          <w14:ligatures w14:val="standard"/>
        </w:rPr>
        <w:instrText>REF _Ref122081662 \r \h</w:instrText>
      </w:r>
      <w:r w:rsidR="00DC28A0">
        <w:rPr>
          <w:rFonts w:eastAsia="微软雅黑" w:cs="Linux Libertine"/>
          <w:lang w:eastAsia="zh-CN"/>
          <w14:ligatures w14:val="standard"/>
        </w:rPr>
        <w:instrText xml:space="preserve"> </w:instrText>
      </w:r>
      <w:r w:rsidR="00DC28A0">
        <w:rPr>
          <w:rFonts w:eastAsia="微软雅黑" w:cs="Linux Libertine"/>
          <w:lang w:eastAsia="zh-CN"/>
          <w14:ligatures w14:val="standard"/>
        </w:rPr>
      </w:r>
      <w:r w:rsidR="00DC28A0">
        <w:rPr>
          <w:rFonts w:eastAsia="微软雅黑" w:cs="Linux Libertine"/>
          <w:lang w:eastAsia="zh-CN"/>
          <w14:ligatures w14:val="standard"/>
        </w:rPr>
        <w:fldChar w:fldCharType="separate"/>
      </w:r>
      <w:r w:rsidR="007451A3">
        <w:rPr>
          <w:rFonts w:eastAsia="微软雅黑" w:cs="Linux Libertine" w:hint="eastAsia"/>
          <w:lang w:eastAsia="zh-CN"/>
          <w14:ligatures w14:val="standard"/>
        </w:rPr>
        <w:t>图</w:t>
      </w:r>
      <w:r w:rsidR="007451A3">
        <w:rPr>
          <w:rFonts w:eastAsia="微软雅黑" w:cs="Linux Libertine" w:hint="eastAsia"/>
          <w:lang w:eastAsia="zh-CN"/>
          <w14:ligatures w14:val="standard"/>
        </w:rPr>
        <w:t xml:space="preserve"> 2 </w:t>
      </w:r>
      <w:r w:rsidR="00DC28A0">
        <w:rPr>
          <w:rFonts w:eastAsia="微软雅黑" w:cs="Linux Libertine"/>
          <w:lang w:eastAsia="zh-CN"/>
          <w14:ligatures w14:val="standard"/>
        </w:rPr>
        <w:fldChar w:fldCharType="end"/>
      </w:r>
      <w:r w:rsidR="00B81956">
        <w:rPr>
          <w:rFonts w:eastAsia="微软雅黑" w:cs="Linux Libertine" w:hint="eastAsia"/>
          <w:lang w:eastAsia="zh-CN"/>
          <w14:ligatures w14:val="standard"/>
        </w:rPr>
        <w:t>所示</w:t>
      </w:r>
      <w:r w:rsidR="00AF7EEB">
        <w:rPr>
          <w:rFonts w:eastAsia="微软雅黑" w:cs="Linux Libertine" w:hint="eastAsia"/>
          <w:lang w:eastAsia="zh-CN"/>
          <w14:ligatures w14:val="standard"/>
        </w:rPr>
        <w:t>。</w:t>
      </w:r>
    </w:p>
    <w:p w14:paraId="08243B9F" w14:textId="7CFAA47E" w:rsidR="00A32A52" w:rsidRDefault="00F93EA8" w:rsidP="00B81956">
      <w:pPr>
        <w:pStyle w:val="Abstract"/>
        <w:jc w:val="center"/>
        <w:rPr>
          <w:rFonts w:eastAsia="微软雅黑" w:cs="Linux Libertine"/>
          <w:noProof/>
          <w:lang w:eastAsia="zh-CN"/>
          <w14:ligatures w14:val="standard"/>
        </w:rPr>
      </w:pPr>
      <w:r>
        <w:rPr>
          <w:rFonts w:eastAsia="微软雅黑" w:cs="Linux Libertine"/>
          <w:noProof/>
          <w:lang w:eastAsia="zh-CN"/>
          <w14:ligatures w14:val="standard"/>
        </w:rPr>
        <w:drawing>
          <wp:inline distT="0" distB="0" distL="0" distR="0" wp14:anchorId="638B7483" wp14:editId="01A3C4D1">
            <wp:extent cx="2754923" cy="125894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9894" cy="1311487"/>
                    </a:xfrm>
                    <a:prstGeom prst="rect">
                      <a:avLst/>
                    </a:prstGeom>
                    <a:noFill/>
                  </pic:spPr>
                </pic:pic>
              </a:graphicData>
            </a:graphic>
          </wp:inline>
        </w:drawing>
      </w:r>
      <w:r w:rsidR="009D5C23" w:rsidRPr="009D5C23">
        <w:rPr>
          <w:rFonts w:eastAsia="微软雅黑" w:cs="Linux Libertine"/>
          <w:noProof/>
          <w:lang w:eastAsia="zh-CN"/>
          <w14:ligatures w14:val="standard"/>
        </w:rPr>
        <w:t xml:space="preserve"> </w:t>
      </w:r>
    </w:p>
    <w:p w14:paraId="36856425" w14:textId="4E5B06FA" w:rsidR="00A32A52" w:rsidRPr="00A32A52" w:rsidRDefault="00A32A52" w:rsidP="00A32A52">
      <w:pPr>
        <w:pStyle w:val="a3"/>
      </w:pPr>
      <w:bookmarkStart w:id="8" w:name="_Ref122081645"/>
      <w:r>
        <w:rPr>
          <w:rStyle w:val="Label"/>
          <w:rFonts w:hint="eastAsia"/>
        </w:rPr>
        <w:t>参赛</w:t>
      </w:r>
      <w:r w:rsidR="00664CE7">
        <w:rPr>
          <w:rStyle w:val="Label"/>
          <w:rFonts w:hint="eastAsia"/>
        </w:rPr>
        <w:t>成绩</w:t>
      </w:r>
      <w:bookmarkEnd w:id="8"/>
    </w:p>
    <w:p w14:paraId="64BC26FC" w14:textId="4C237AA0" w:rsidR="00F93EA8" w:rsidRDefault="009D5C23" w:rsidP="00B81956">
      <w:pPr>
        <w:pStyle w:val="Abstract"/>
        <w:jc w:val="center"/>
        <w:rPr>
          <w:rFonts w:eastAsia="微软雅黑" w:cs="Linux Libertine"/>
          <w:lang w:eastAsia="zh-CN"/>
          <w14:ligatures w14:val="standard"/>
        </w:rPr>
      </w:pPr>
      <w:r>
        <w:rPr>
          <w:rFonts w:eastAsia="微软雅黑" w:cs="Linux Libertine"/>
          <w:noProof/>
          <w:lang w:eastAsia="zh-CN"/>
          <w14:ligatures w14:val="standard"/>
        </w:rPr>
        <w:drawing>
          <wp:inline distT="0" distB="0" distL="0" distR="0" wp14:anchorId="4ED1817D" wp14:editId="688BFEE1">
            <wp:extent cx="2491153" cy="1560113"/>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5202" cy="1625275"/>
                    </a:xfrm>
                    <a:prstGeom prst="rect">
                      <a:avLst/>
                    </a:prstGeom>
                    <a:noFill/>
                  </pic:spPr>
                </pic:pic>
              </a:graphicData>
            </a:graphic>
          </wp:inline>
        </w:drawing>
      </w:r>
    </w:p>
    <w:p w14:paraId="4A6DDCA8" w14:textId="174C1D12" w:rsidR="00B81956" w:rsidRPr="00B81956" w:rsidRDefault="006819F9" w:rsidP="00F93EA8">
      <w:pPr>
        <w:pStyle w:val="a3"/>
      </w:pPr>
      <w:bookmarkStart w:id="9" w:name="_Ref122081662"/>
      <w:r>
        <w:rPr>
          <w:rStyle w:val="Label"/>
          <w:rFonts w:hint="eastAsia"/>
        </w:rPr>
        <w:t>赛题获奖名单</w:t>
      </w:r>
      <w:bookmarkEnd w:id="9"/>
    </w:p>
    <w:p w14:paraId="60349B8F" w14:textId="5C927C84" w:rsidR="00C714A5" w:rsidRPr="00C714A5" w:rsidRDefault="00A30B9A" w:rsidP="00C714A5">
      <w:pPr>
        <w:pStyle w:val="AbsHead"/>
        <w:rPr>
          <w:rFonts w:eastAsia="微软雅黑"/>
          <w:lang w:val="en-US" w:eastAsia="zh-CN"/>
          <w14:ligatures w14:val="standard"/>
        </w:rPr>
      </w:pPr>
      <w:r>
        <w:rPr>
          <w:rFonts w:eastAsia="微软雅黑" w:hint="eastAsia"/>
          <w:lang w:val="en-US" w:eastAsia="zh-CN"/>
          <w14:ligatures w14:val="standard"/>
        </w:rPr>
        <w:t>成员分工</w:t>
      </w:r>
    </w:p>
    <w:p w14:paraId="5E683E30" w14:textId="30AC5E8E" w:rsidR="00824F22" w:rsidRDefault="00B81956" w:rsidP="007451A3">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团队</w:t>
      </w:r>
      <w:r w:rsidR="00D448C6">
        <w:rPr>
          <w:rFonts w:eastAsia="微软雅黑" w:cs="Linux Libertine" w:hint="eastAsia"/>
          <w:lang w:eastAsia="zh-CN"/>
          <w14:ligatures w14:val="standard"/>
        </w:rPr>
        <w:t>成员的分工如下：李一鸣与张兆聚焦于传统</w:t>
      </w:r>
      <w:proofErr w:type="gramStart"/>
      <w:r w:rsidR="00D448C6">
        <w:rPr>
          <w:rFonts w:eastAsia="微软雅黑" w:cs="Linux Libertine" w:hint="eastAsia"/>
          <w:lang w:eastAsia="zh-CN"/>
          <w14:ligatures w14:val="standard"/>
        </w:rPr>
        <w:t>预训练</w:t>
      </w:r>
      <w:proofErr w:type="gramEnd"/>
      <w:r w:rsidR="00D448C6">
        <w:rPr>
          <w:rFonts w:eastAsia="微软雅黑" w:cs="Linux Libertine" w:hint="eastAsia"/>
          <w:lang w:eastAsia="zh-CN"/>
          <w14:ligatures w14:val="standard"/>
        </w:rPr>
        <w:t>+</w:t>
      </w:r>
      <w:r w:rsidR="00D448C6">
        <w:rPr>
          <w:rFonts w:eastAsia="微软雅黑" w:cs="Linux Libertine" w:hint="eastAsia"/>
          <w:lang w:eastAsia="zh-CN"/>
          <w14:ligatures w14:val="standard"/>
        </w:rPr>
        <w:t>微调</w:t>
      </w:r>
      <w:r w:rsidR="00DD3245">
        <w:rPr>
          <w:rFonts w:eastAsia="微软雅黑" w:cs="Linux Libertine" w:hint="eastAsia"/>
          <w:lang w:eastAsia="zh-CN"/>
          <w14:ligatures w14:val="standard"/>
        </w:rPr>
        <w:t>方向</w:t>
      </w:r>
      <w:r w:rsidR="00D448C6">
        <w:rPr>
          <w:rFonts w:eastAsia="微软雅黑" w:cs="Linux Libertine" w:hint="eastAsia"/>
          <w:lang w:eastAsia="zh-CN"/>
          <w14:ligatures w14:val="standard"/>
        </w:rPr>
        <w:t>，</w:t>
      </w:r>
      <w:r w:rsidR="00DD3245">
        <w:rPr>
          <w:rFonts w:eastAsia="微软雅黑" w:cs="Linux Libertine" w:hint="eastAsia"/>
          <w:lang w:eastAsia="zh-CN"/>
          <w14:ligatures w14:val="standard"/>
        </w:rPr>
        <w:t>其中李一鸣负责伪标签部分以及模型性能提升技巧的实现与测试，张兆负责算法流程代码框架的搭建以及多种模型的迭代实验。李想负责提示学习方向的尝试，同时完成了大部分的报告文档。赵家乐负责大部分</w:t>
      </w:r>
      <w:r w:rsidR="00DD3245">
        <w:rPr>
          <w:rFonts w:eastAsia="微软雅黑" w:cs="Linux Libertine" w:hint="eastAsia"/>
          <w:lang w:eastAsia="zh-CN"/>
          <w14:ligatures w14:val="standard"/>
        </w:rPr>
        <w:t>PPT</w:t>
      </w:r>
      <w:r w:rsidR="00DD3245">
        <w:rPr>
          <w:rFonts w:eastAsia="微软雅黑" w:cs="Linux Libertine" w:hint="eastAsia"/>
          <w:lang w:eastAsia="zh-CN"/>
          <w14:ligatures w14:val="standard"/>
        </w:rPr>
        <w:t>的制作</w:t>
      </w:r>
      <w:r w:rsidR="001C311E">
        <w:rPr>
          <w:rFonts w:eastAsia="微软雅黑" w:cs="Linux Libertine" w:hint="eastAsia"/>
          <w:lang w:eastAsia="zh-CN"/>
          <w14:ligatures w14:val="standard"/>
        </w:rPr>
        <w:t>，并</w:t>
      </w:r>
      <w:r w:rsidR="006E3B55">
        <w:rPr>
          <w:rFonts w:eastAsia="微软雅黑" w:cs="Linux Libertine" w:hint="eastAsia"/>
          <w:lang w:eastAsia="zh-CN"/>
          <w14:ligatures w14:val="standard"/>
        </w:rPr>
        <w:t>完成</w:t>
      </w:r>
      <w:r w:rsidR="001C311E">
        <w:rPr>
          <w:rFonts w:eastAsia="微软雅黑" w:cs="Linux Libertine" w:hint="eastAsia"/>
          <w:lang w:eastAsia="zh-CN"/>
          <w14:ligatures w14:val="standard"/>
        </w:rPr>
        <w:t>了</w:t>
      </w:r>
      <w:r w:rsidR="0059284F">
        <w:rPr>
          <w:rFonts w:eastAsia="微软雅黑" w:cs="Linux Libertine" w:hint="eastAsia"/>
          <w:lang w:eastAsia="zh-CN"/>
          <w14:ligatures w14:val="standard"/>
        </w:rPr>
        <w:t>环境的</w:t>
      </w:r>
      <w:r w:rsidR="001C311E">
        <w:rPr>
          <w:rFonts w:eastAsia="微软雅黑" w:cs="Linux Libertine" w:hint="eastAsia"/>
          <w:lang w:eastAsia="zh-CN"/>
          <w14:ligatures w14:val="standard"/>
        </w:rPr>
        <w:t>D</w:t>
      </w:r>
      <w:r w:rsidR="001C311E">
        <w:rPr>
          <w:rFonts w:eastAsia="微软雅黑" w:cs="Linux Libertine"/>
          <w:lang w:eastAsia="zh-CN"/>
          <w14:ligatures w14:val="standard"/>
        </w:rPr>
        <w:t>ocker</w:t>
      </w:r>
      <w:r w:rsidR="001C311E">
        <w:rPr>
          <w:rFonts w:eastAsia="微软雅黑" w:cs="Linux Libertine" w:hint="eastAsia"/>
          <w:lang w:eastAsia="zh-CN"/>
          <w14:ligatures w14:val="standard"/>
        </w:rPr>
        <w:t>镜像</w:t>
      </w:r>
      <w:r w:rsidR="0059284F">
        <w:rPr>
          <w:rFonts w:eastAsia="微软雅黑" w:cs="Linux Libertine" w:hint="eastAsia"/>
          <w:lang w:eastAsia="zh-CN"/>
          <w14:ligatures w14:val="standard"/>
        </w:rPr>
        <w:t>配置</w:t>
      </w:r>
      <w:r w:rsidR="00A3285D">
        <w:rPr>
          <w:rFonts w:eastAsia="微软雅黑" w:cs="Linux Libertine" w:hint="eastAsia"/>
          <w:lang w:eastAsia="zh-CN"/>
          <w14:ligatures w14:val="standard"/>
        </w:rPr>
        <w:t>等可复现性工作</w:t>
      </w:r>
      <w:r w:rsidR="00DD3245">
        <w:rPr>
          <w:rFonts w:eastAsia="微软雅黑" w:cs="Linux Libertine" w:hint="eastAsia"/>
          <w:lang w:eastAsia="zh-CN"/>
          <w14:ligatures w14:val="standard"/>
        </w:rPr>
        <w:t>。报告文档的算法及实验部分分别由李一鸣和张兆补充，同时两人共同完善了</w:t>
      </w:r>
      <w:r w:rsidR="00DD3245">
        <w:rPr>
          <w:rFonts w:eastAsia="微软雅黑" w:cs="Linux Libertine" w:hint="eastAsia"/>
          <w:lang w:eastAsia="zh-CN"/>
          <w14:ligatures w14:val="standard"/>
        </w:rPr>
        <w:t>PPT</w:t>
      </w:r>
      <w:r w:rsidR="00DD3245">
        <w:rPr>
          <w:rFonts w:eastAsia="微软雅黑" w:cs="Linux Libertine" w:hint="eastAsia"/>
          <w:lang w:eastAsia="zh-CN"/>
          <w14:ligatures w14:val="standard"/>
        </w:rPr>
        <w:t>内容，最终由李一鸣代表团队在赛题总决赛上进行线上答辩。</w:t>
      </w:r>
    </w:p>
    <w:p w14:paraId="42D635E7" w14:textId="1970297F" w:rsidR="00094334" w:rsidRDefault="00094334" w:rsidP="00094334">
      <w:pPr>
        <w:pStyle w:val="Abstract"/>
        <w:ind w:firstLineChars="200" w:firstLine="360"/>
        <w:rPr>
          <w:rFonts w:eastAsia="微软雅黑" w:cs="Linux Libertine" w:hint="eastAsia"/>
          <w:lang w:eastAsia="zh-CN"/>
          <w14:ligatures w14:val="standard"/>
        </w:rPr>
      </w:pPr>
      <w:r>
        <w:rPr>
          <w:rFonts w:eastAsia="微软雅黑" w:cs="Linux Libertine" w:hint="eastAsia"/>
          <w:lang w:eastAsia="zh-CN"/>
          <w14:ligatures w14:val="standard"/>
        </w:rPr>
        <w:t>参赛代码开源在</w:t>
      </w:r>
      <w:hyperlink r:id="rId15" w:history="1">
        <w:r w:rsidRPr="00033716">
          <w:rPr>
            <w:rStyle w:val="affff4"/>
            <w:rFonts w:eastAsia="微软雅黑" w:cs="Linux Libertine"/>
            <w:lang w:eastAsia="zh-CN"/>
            <w14:ligatures w14:val="standard"/>
          </w:rPr>
          <w:t>https://github.com/zhangzhao219/CCF-BDCI-fewshot-classification</w:t>
        </w:r>
      </w:hyperlink>
    </w:p>
    <w:p w14:paraId="21C10C5B" w14:textId="4737CD92" w:rsidR="00094334" w:rsidRPr="00094334" w:rsidRDefault="00094334" w:rsidP="007451A3">
      <w:pPr>
        <w:pStyle w:val="Abstract"/>
        <w:ind w:firstLineChars="200" w:firstLine="360"/>
        <w:rPr>
          <w:rFonts w:eastAsia="微软雅黑" w:cs="Linux Libertine" w:hint="eastAsia"/>
          <w:lang w:eastAsia="zh-CN"/>
          <w14:ligatures w14:val="standard"/>
        </w:rPr>
        <w:sectPr w:rsidR="00094334" w:rsidRPr="00094334" w:rsidSect="00075635">
          <w:endnotePr>
            <w:numFmt w:val="decimal"/>
          </w:endnotePr>
          <w:type w:val="continuous"/>
          <w:pgSz w:w="12240" w:h="15840"/>
          <w:pgMar w:top="1500" w:right="1080" w:bottom="1600" w:left="1080" w:header="1080" w:footer="1080" w:gutter="0"/>
          <w:pgNumType w:start="1"/>
          <w:cols w:space="480"/>
          <w:titlePg/>
          <w:docGrid w:linePitch="360"/>
        </w:sectPr>
      </w:pPr>
    </w:p>
    <w:p w14:paraId="45A9E4F3" w14:textId="77777777" w:rsidR="00075635" w:rsidRDefault="00075635" w:rsidP="0049252E">
      <w:pPr>
        <w:pStyle w:val="Abstract"/>
        <w:rPr>
          <w:rFonts w:eastAsia="微软雅黑" w:cs="Linux Libertine"/>
          <w:lang w:eastAsia="zh-CN"/>
          <w14:ligatures w14:val="standard"/>
        </w:rPr>
        <w:sectPr w:rsidR="00075635">
          <w:endnotePr>
            <w:numFmt w:val="decimal"/>
          </w:endnotePr>
          <w:type w:val="continuous"/>
          <w:pgSz w:w="12240" w:h="15840"/>
          <w:pgMar w:top="1500" w:right="1080" w:bottom="1600" w:left="1080" w:header="1080" w:footer="1080" w:gutter="0"/>
          <w:pgNumType w:start="1"/>
          <w:cols w:num="2" w:space="480"/>
          <w:titlePg/>
          <w:docGrid w:linePitch="360"/>
        </w:sectPr>
      </w:pPr>
    </w:p>
    <w:p w14:paraId="52596A91" w14:textId="77777777" w:rsidR="00C40A96" w:rsidRPr="00C17B26" w:rsidRDefault="00370E09">
      <w:pPr>
        <w:pStyle w:val="AbsHead"/>
        <w:rPr>
          <w:lang w:eastAsia="zh-CN"/>
          <w14:ligatures w14:val="standard"/>
        </w:rPr>
      </w:pPr>
      <w:r w:rsidRPr="00C17B26">
        <w:rPr>
          <w:rFonts w:eastAsia="微软雅黑"/>
          <w:lang w:eastAsia="zh-CN"/>
          <w14:ligatures w14:val="standard"/>
        </w:rPr>
        <w:lastRenderedPageBreak/>
        <w:t>摘要</w:t>
      </w:r>
    </w:p>
    <w:p w14:paraId="20E0A00D" w14:textId="38BC00AF" w:rsidR="0084228E" w:rsidRPr="00C17B26" w:rsidRDefault="006F1E02" w:rsidP="00EB4220">
      <w:pPr>
        <w:pStyle w:val="Abstract"/>
        <w:ind w:firstLineChars="200" w:firstLine="360"/>
        <w:rPr>
          <w:rFonts w:eastAsia="微软雅黑" w:cs="Linux Libertine"/>
          <w:lang w:eastAsia="zh-CN"/>
          <w14:ligatures w14:val="standard"/>
        </w:rPr>
      </w:pPr>
      <w:bookmarkStart w:id="10" w:name="OLE_LINK21"/>
      <w:bookmarkStart w:id="11" w:name="OLE_LINK22"/>
      <w:r w:rsidRPr="00C17B26">
        <w:rPr>
          <w:rFonts w:eastAsia="微软雅黑" w:cs="Linux Libertine"/>
          <w:lang w:eastAsia="zh-CN"/>
          <w14:ligatures w14:val="standard"/>
        </w:rPr>
        <w:t>近年来，</w:t>
      </w:r>
      <w:r w:rsidR="00F47DCD" w:rsidRPr="00C17B26">
        <w:rPr>
          <w:rFonts w:eastAsia="微软雅黑" w:cs="Linux Libertine"/>
          <w:lang w:eastAsia="zh-CN"/>
          <w14:ligatures w14:val="standard"/>
        </w:rPr>
        <w:t>随着政策扶植、国家工业化水平和国民教育水平提高，我国的专利申请量爆发式增长</w:t>
      </w:r>
      <w:r w:rsidR="00AD204A" w:rsidRPr="00C17B26">
        <w:rPr>
          <w:rFonts w:eastAsia="微软雅黑" w:cs="Linux Libertine"/>
          <w:lang w:eastAsia="zh-CN"/>
          <w14:ligatures w14:val="standard"/>
        </w:rPr>
        <w:t>，</w:t>
      </w:r>
      <w:r w:rsidR="00F47DCD" w:rsidRPr="00C17B26">
        <w:rPr>
          <w:rFonts w:eastAsia="微软雅黑" w:cs="Linux Libertine"/>
          <w:lang w:eastAsia="zh-CN"/>
          <w14:ligatures w14:val="standard"/>
        </w:rPr>
        <w:t>对于专利文本的分类管理需求</w:t>
      </w:r>
      <w:r w:rsidR="00AD204A" w:rsidRPr="00C17B26">
        <w:rPr>
          <w:rFonts w:eastAsia="微软雅黑" w:cs="Linux Libertine"/>
          <w:lang w:eastAsia="zh-CN"/>
          <w14:ligatures w14:val="standard"/>
        </w:rPr>
        <w:t>也与日俱增</w:t>
      </w:r>
      <w:r w:rsidR="00F47DCD" w:rsidRPr="00C17B26">
        <w:rPr>
          <w:rFonts w:eastAsia="微软雅黑" w:cs="Linux Libertine"/>
          <w:lang w:eastAsia="zh-CN"/>
          <w14:ligatures w14:val="standard"/>
        </w:rPr>
        <w:t>。得益于自然语言处理技术的发展，</w:t>
      </w:r>
      <w:r w:rsidR="00EE3D95" w:rsidRPr="00C17B26">
        <w:rPr>
          <w:rFonts w:eastAsia="微软雅黑" w:cs="Linux Libertine"/>
          <w:lang w:eastAsia="zh-CN"/>
          <w14:ligatures w14:val="standard"/>
        </w:rPr>
        <w:t>基于</w:t>
      </w:r>
      <w:r w:rsidR="00704B4D" w:rsidRPr="00C17B26">
        <w:rPr>
          <w:rFonts w:eastAsia="微软雅黑" w:cs="Linux Libertine"/>
          <w:lang w:eastAsia="zh-CN"/>
          <w14:ligatures w14:val="standard"/>
        </w:rPr>
        <w:t>Pretraining</w:t>
      </w:r>
      <w:r w:rsidR="00281B22" w:rsidRPr="00C17B26">
        <w:rPr>
          <w:rFonts w:eastAsia="微软雅黑" w:cs="Linux Libertine"/>
          <w:lang w:eastAsia="zh-CN"/>
          <w14:ligatures w14:val="standard"/>
        </w:rPr>
        <w:t>-Finetune</w:t>
      </w:r>
      <w:r w:rsidR="00EE3D95" w:rsidRPr="00C17B26">
        <w:rPr>
          <w:rFonts w:eastAsia="微软雅黑" w:cs="Linux Libertine"/>
          <w:lang w:eastAsia="zh-CN"/>
          <w14:ligatures w14:val="standard"/>
        </w:rPr>
        <w:t>的</w:t>
      </w:r>
      <w:proofErr w:type="gramStart"/>
      <w:r w:rsidR="00EE3D95" w:rsidRPr="00C17B26">
        <w:rPr>
          <w:rFonts w:eastAsia="微软雅黑" w:cs="Linux Libertine"/>
          <w:lang w:eastAsia="zh-CN"/>
          <w14:ligatures w14:val="standard"/>
        </w:rPr>
        <w:t>预训练</w:t>
      </w:r>
      <w:proofErr w:type="gramEnd"/>
      <w:r w:rsidR="00EE3D95" w:rsidRPr="00C17B26">
        <w:rPr>
          <w:rFonts w:eastAsia="微软雅黑" w:cs="Linux Libertine"/>
          <w:lang w:eastAsia="zh-CN"/>
          <w14:ligatures w14:val="standard"/>
        </w:rPr>
        <w:t>范式</w:t>
      </w:r>
      <w:r w:rsidR="00F47DCD" w:rsidRPr="00C17B26">
        <w:rPr>
          <w:rFonts w:eastAsia="微软雅黑" w:cs="Linux Libertine"/>
          <w:lang w:eastAsia="zh-CN"/>
          <w14:ligatures w14:val="standard"/>
        </w:rPr>
        <w:t>在学术界与工业界</w:t>
      </w:r>
      <w:r w:rsidR="00704B4D" w:rsidRPr="00C17B26">
        <w:rPr>
          <w:rFonts w:eastAsia="微软雅黑" w:cs="Linux Libertine"/>
          <w:lang w:eastAsia="zh-CN"/>
          <w14:ligatures w14:val="standard"/>
        </w:rPr>
        <w:t>得到了</w:t>
      </w:r>
      <w:r w:rsidR="00F47DCD" w:rsidRPr="00C17B26">
        <w:rPr>
          <w:rFonts w:eastAsia="微软雅黑" w:cs="Linux Libertine"/>
          <w:lang w:eastAsia="zh-CN"/>
          <w14:ligatures w14:val="standard"/>
        </w:rPr>
        <w:t>广泛</w:t>
      </w:r>
      <w:r w:rsidR="007D388C" w:rsidRPr="00C17B26">
        <w:rPr>
          <w:rFonts w:eastAsia="微软雅黑" w:cs="Linux Libertine"/>
          <w:lang w:eastAsia="zh-CN"/>
          <w14:ligatures w14:val="standard"/>
        </w:rPr>
        <w:t>的</w:t>
      </w:r>
      <w:r w:rsidR="00F47DCD" w:rsidRPr="00C17B26">
        <w:rPr>
          <w:rFonts w:eastAsia="微软雅黑" w:cs="Linux Libertine"/>
          <w:lang w:eastAsia="zh-CN"/>
          <w14:ligatures w14:val="standard"/>
        </w:rPr>
        <w:t>应用。在小样本专利文本分类问题中，我们利用</w:t>
      </w:r>
      <w:r w:rsidR="00C17B26">
        <w:rPr>
          <w:rFonts w:eastAsia="微软雅黑" w:cs="Linux Libertine" w:hint="eastAsia"/>
          <w:lang w:eastAsia="zh-CN"/>
          <w14:ligatures w14:val="standard"/>
        </w:rPr>
        <w:t>百度开源的</w:t>
      </w:r>
      <w:r w:rsidR="00F47DCD" w:rsidRPr="00C17B26">
        <w:rPr>
          <w:rFonts w:eastAsia="微软雅黑" w:cs="Linux Libertine"/>
          <w:lang w:eastAsia="zh-CN"/>
          <w14:ligatures w14:val="standard"/>
        </w:rPr>
        <w:t>ERNIE 3.0</w:t>
      </w:r>
      <w:r w:rsidR="00F47DCD" w:rsidRPr="00C17B26">
        <w:rPr>
          <w:rFonts w:eastAsia="微软雅黑" w:cs="Linux Libertine"/>
          <w:lang w:eastAsia="zh-CN"/>
          <w14:ligatures w14:val="standard"/>
        </w:rPr>
        <w:t>模型，设计了一个基于</w:t>
      </w:r>
      <w:r w:rsidR="002653EB">
        <w:rPr>
          <w:rFonts w:eastAsia="微软雅黑" w:cs="Linux Libertine" w:hint="eastAsia"/>
          <w:lang w:eastAsia="zh-CN"/>
          <w14:ligatures w14:val="standard"/>
        </w:rPr>
        <w:t>动态阈值</w:t>
      </w:r>
      <w:r w:rsidR="00F47DCD" w:rsidRPr="00C17B26">
        <w:rPr>
          <w:rFonts w:eastAsia="微软雅黑" w:cs="Linux Libertine"/>
          <w:lang w:eastAsia="zh-CN"/>
          <w14:ligatures w14:val="standard"/>
        </w:rPr>
        <w:t>伪标签生成与</w:t>
      </w:r>
      <w:r w:rsidR="00B23F5F">
        <w:rPr>
          <w:rFonts w:eastAsia="微软雅黑" w:cs="Linux Libertine" w:hint="eastAsia"/>
          <w:lang w:eastAsia="zh-CN"/>
          <w14:ligatures w14:val="standard"/>
        </w:rPr>
        <w:t>尾部类别</w:t>
      </w:r>
      <w:r w:rsidR="00F47DCD" w:rsidRPr="00C17B26">
        <w:rPr>
          <w:rFonts w:eastAsia="微软雅黑" w:cs="Linux Libertine"/>
          <w:lang w:eastAsia="zh-CN"/>
          <w14:ligatures w14:val="standard"/>
        </w:rPr>
        <w:t>数据增强的小样本文本分类方法，能够</w:t>
      </w:r>
      <w:r w:rsidR="000E33C1">
        <w:rPr>
          <w:rFonts w:eastAsia="微软雅黑" w:cs="Linux Libertine" w:hint="eastAsia"/>
          <w:lang w:eastAsia="zh-CN"/>
          <w14:ligatures w14:val="standard"/>
        </w:rPr>
        <w:t>较好</w:t>
      </w:r>
      <w:r w:rsidR="00F47DCD" w:rsidRPr="00C17B26">
        <w:rPr>
          <w:rFonts w:eastAsia="微软雅黑" w:cs="Linux Libertine"/>
          <w:lang w:eastAsia="zh-CN"/>
          <w14:ligatures w14:val="standard"/>
        </w:rPr>
        <w:t>地适应小样本学习场景。实验结果表明，在</w:t>
      </w:r>
      <w:r w:rsidR="00F47DCD" w:rsidRPr="00C17B26">
        <w:rPr>
          <w:rFonts w:eastAsia="微软雅黑" w:cs="Linux Libertine"/>
          <w:lang w:eastAsia="zh-CN"/>
          <w14:ligatures w14:val="standard"/>
        </w:rPr>
        <w:t>CCF BDCI</w:t>
      </w:r>
      <w:r w:rsidR="00F47DCD" w:rsidRPr="00C17B26">
        <w:rPr>
          <w:rFonts w:eastAsia="微软雅黑" w:cs="Linux Libertine"/>
          <w:lang w:eastAsia="zh-CN"/>
          <w14:ligatures w14:val="standard"/>
        </w:rPr>
        <w:t>小样本数据分类任务上，我们的方法最终在</w:t>
      </w:r>
      <w:r w:rsidR="00F47DCD" w:rsidRPr="00C17B26">
        <w:rPr>
          <w:rFonts w:eastAsia="微软雅黑" w:cs="Linux Libertine"/>
          <w:lang w:eastAsia="zh-CN"/>
          <w14:ligatures w14:val="standard"/>
        </w:rPr>
        <w:t>B</w:t>
      </w:r>
      <w:r w:rsidR="00F47DCD" w:rsidRPr="00C17B26">
        <w:rPr>
          <w:rFonts w:eastAsia="微软雅黑" w:cs="Linux Libertine"/>
          <w:lang w:eastAsia="zh-CN"/>
          <w14:ligatures w14:val="standard"/>
        </w:rPr>
        <w:t>榜</w:t>
      </w:r>
      <w:r w:rsidR="006A3328">
        <w:rPr>
          <w:rFonts w:eastAsia="微软雅黑" w:cs="Linux Libertine" w:hint="eastAsia"/>
          <w:lang w:eastAsia="zh-CN"/>
          <w14:ligatures w14:val="standard"/>
        </w:rPr>
        <w:t>测试</w:t>
      </w:r>
      <w:proofErr w:type="gramStart"/>
      <w:r w:rsidR="006A3328">
        <w:rPr>
          <w:rFonts w:eastAsia="微软雅黑" w:cs="Linux Libertine" w:hint="eastAsia"/>
          <w:lang w:eastAsia="zh-CN"/>
          <w14:ligatures w14:val="standard"/>
        </w:rPr>
        <w:t>集</w:t>
      </w:r>
      <w:r w:rsidR="009871C3">
        <w:rPr>
          <w:rFonts w:eastAsia="微软雅黑" w:cs="Linux Libertine" w:hint="eastAsia"/>
          <w:lang w:eastAsia="zh-CN"/>
          <w14:ligatures w14:val="standard"/>
        </w:rPr>
        <w:t>达到</w:t>
      </w:r>
      <w:proofErr w:type="gramEnd"/>
      <w:r w:rsidR="00F47DCD" w:rsidRPr="00C17B26">
        <w:rPr>
          <w:rFonts w:eastAsia="微软雅黑" w:cs="Linux Libertine"/>
          <w:lang w:eastAsia="zh-CN"/>
          <w14:ligatures w14:val="standard"/>
        </w:rPr>
        <w:t>了</w:t>
      </w:r>
      <w:bookmarkStart w:id="12" w:name="OLE_LINK32"/>
      <w:bookmarkStart w:id="13" w:name="OLE_LINK33"/>
      <w:r w:rsidR="00F47DCD" w:rsidRPr="00C17B26">
        <w:rPr>
          <w:rFonts w:eastAsia="微软雅黑" w:cs="Linux Libertine"/>
          <w:lang w:eastAsia="zh-CN"/>
          <w14:ligatures w14:val="standard"/>
        </w:rPr>
        <w:t>0.5955</w:t>
      </w:r>
      <w:r w:rsidR="004F1B76">
        <w:rPr>
          <w:rFonts w:eastAsia="微软雅黑" w:cs="Linux Libertine" w:hint="eastAsia"/>
          <w:lang w:eastAsia="zh-CN"/>
          <w14:ligatures w14:val="standard"/>
        </w:rPr>
        <w:t>的</w:t>
      </w:r>
      <w:r w:rsidR="00F47DCD" w:rsidRPr="00C17B26">
        <w:rPr>
          <w:rFonts w:eastAsia="微软雅黑" w:cs="Linux Libertine"/>
          <w:lang w:eastAsia="zh-CN"/>
          <w14:ligatures w14:val="standard"/>
        </w:rPr>
        <w:t>F1</w:t>
      </w:r>
      <w:r w:rsidR="00F47DCD" w:rsidRPr="00C17B26">
        <w:rPr>
          <w:rFonts w:eastAsia="微软雅黑" w:cs="Linux Libertine"/>
          <w:lang w:eastAsia="zh-CN"/>
          <w14:ligatures w14:val="standard"/>
        </w:rPr>
        <w:t>分数</w:t>
      </w:r>
      <w:bookmarkEnd w:id="12"/>
      <w:bookmarkEnd w:id="13"/>
      <w:r w:rsidR="00F47DCD" w:rsidRPr="00C17B26">
        <w:rPr>
          <w:rFonts w:eastAsia="微软雅黑" w:cs="Linux Libertine"/>
          <w:lang w:eastAsia="zh-CN"/>
          <w14:ligatures w14:val="standard"/>
        </w:rPr>
        <w:t>。</w:t>
      </w:r>
    </w:p>
    <w:bookmarkEnd w:id="10"/>
    <w:bookmarkEnd w:id="11"/>
    <w:p w14:paraId="0029A83E" w14:textId="77777777" w:rsidR="00C40A96" w:rsidRPr="00C17B26" w:rsidRDefault="00370E09">
      <w:pPr>
        <w:pStyle w:val="KeyWordHead"/>
        <w:rPr>
          <w:lang w:eastAsia="it-IT"/>
          <w14:ligatures w14:val="standard"/>
        </w:rPr>
      </w:pPr>
      <w:r w:rsidRPr="00C17B26">
        <w:rPr>
          <w:rFonts w:eastAsia="微软雅黑"/>
          <w:lang w:eastAsia="it-IT"/>
          <w14:ligatures w14:val="standard"/>
        </w:rPr>
        <w:t>关键词</w:t>
      </w:r>
    </w:p>
    <w:p w14:paraId="5927FFC7" w14:textId="0209A09C" w:rsidR="00C40A96" w:rsidRPr="00C17B26" w:rsidRDefault="0084228E">
      <w:pPr>
        <w:pStyle w:val="KeyWords"/>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专利文本分类，小样本</w:t>
      </w:r>
      <w:r w:rsidR="008009AF">
        <w:rPr>
          <w:rFonts w:eastAsia="微软雅黑" w:cs="Linux Libertine" w:hint="eastAsia"/>
          <w:lang w:eastAsia="zh-CN"/>
          <w14:ligatures w14:val="standard"/>
        </w:rPr>
        <w:t>学习</w:t>
      </w:r>
      <w:r w:rsidRPr="00C17B26">
        <w:rPr>
          <w:rFonts w:eastAsia="微软雅黑" w:cs="Linux Libertine"/>
          <w:lang w:eastAsia="zh-CN"/>
          <w14:ligatures w14:val="standard"/>
        </w:rPr>
        <w:t>，</w:t>
      </w:r>
      <w:r w:rsidR="003533E2">
        <w:rPr>
          <w:rFonts w:eastAsia="微软雅黑" w:cs="Linux Libertine" w:hint="eastAsia"/>
          <w:lang w:eastAsia="zh-CN"/>
          <w14:ligatures w14:val="standard"/>
        </w:rPr>
        <w:t>动态阈值</w:t>
      </w:r>
      <w:r w:rsidRPr="00C17B26">
        <w:rPr>
          <w:rFonts w:eastAsia="微软雅黑" w:cs="Linux Libertine"/>
          <w:lang w:eastAsia="zh-CN"/>
          <w14:ligatures w14:val="standard"/>
        </w:rPr>
        <w:t>伪标签</w:t>
      </w:r>
    </w:p>
    <w:p w14:paraId="665439C7" w14:textId="34A94506" w:rsidR="00C154D9" w:rsidRPr="002D47AA" w:rsidRDefault="00C154D9" w:rsidP="002D47AA">
      <w:pPr>
        <w:pStyle w:val="AbsHead"/>
        <w:rPr>
          <w:rFonts w:eastAsia="微软雅黑"/>
          <w:lang w:eastAsia="zh-CN"/>
          <w14:ligatures w14:val="standard"/>
        </w:rPr>
      </w:pPr>
      <w:r w:rsidRPr="002D47AA">
        <w:rPr>
          <w:rFonts w:eastAsia="微软雅黑" w:hint="eastAsia"/>
          <w:lang w:eastAsia="zh-CN"/>
        </w:rPr>
        <w:t>引言</w:t>
      </w:r>
    </w:p>
    <w:p w14:paraId="63636C2E" w14:textId="7C35015C" w:rsidR="00C154D9" w:rsidRPr="00C17B26" w:rsidRDefault="00C154D9" w:rsidP="00C154D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近年来，随着科技的进步</w:t>
      </w:r>
      <w:r w:rsidR="00CD576D">
        <w:rPr>
          <w:rFonts w:eastAsia="微软雅黑" w:cs="Linux Libertine" w:hint="eastAsia"/>
          <w:lang w:eastAsia="zh-CN"/>
          <w14:ligatures w14:val="standard"/>
        </w:rPr>
        <w:t>与</w:t>
      </w:r>
      <w:r w:rsidRPr="00C17B26">
        <w:rPr>
          <w:rFonts w:eastAsia="微软雅黑" w:cs="Linux Libertine"/>
          <w:lang w:eastAsia="zh-CN"/>
          <w14:ligatures w14:val="standard"/>
        </w:rPr>
        <w:t>创新能力的提升，我国的专利申请量快速增长，专利检索、查新、管理等需求也</w:t>
      </w:r>
      <w:r w:rsidR="0095437A">
        <w:rPr>
          <w:rFonts w:eastAsia="微软雅黑" w:cs="Linux Libertine" w:hint="eastAsia"/>
          <w:lang w:eastAsia="zh-CN"/>
          <w14:ligatures w14:val="standard"/>
        </w:rPr>
        <w:t>随之</w:t>
      </w:r>
      <w:r w:rsidRPr="00C17B26">
        <w:rPr>
          <w:rFonts w:eastAsia="微软雅黑" w:cs="Linux Libertine"/>
          <w:lang w:eastAsia="zh-CN"/>
          <w14:ligatures w14:val="standard"/>
        </w:rPr>
        <w:t>增加。为了满足</w:t>
      </w:r>
      <w:r w:rsidR="001C2893">
        <w:rPr>
          <w:rFonts w:eastAsia="微软雅黑" w:cs="Linux Libertine" w:hint="eastAsia"/>
          <w:lang w:eastAsia="zh-CN"/>
          <w14:ligatures w14:val="standard"/>
        </w:rPr>
        <w:t>多元化专利检索</w:t>
      </w:r>
      <w:r w:rsidRPr="00C17B26">
        <w:rPr>
          <w:rFonts w:eastAsia="微软雅黑" w:cs="Linux Libertine"/>
          <w:lang w:eastAsia="zh-CN"/>
          <w14:ligatures w14:val="standard"/>
        </w:rPr>
        <w:t>需求，提升专利服务质量，通常需要建立多个维度的专利分类体系。常见的分类体系有国际专利分类</w:t>
      </w:r>
      <w:r w:rsidR="0015528F">
        <w:rPr>
          <w:rFonts w:eastAsia="微软雅黑" w:cs="Linux Libertine" w:hint="eastAsia"/>
          <w:lang w:eastAsia="zh-CN"/>
          <w14:ligatures w14:val="standard"/>
        </w:rPr>
        <w:t xml:space="preserve"> </w:t>
      </w:r>
      <w:r w:rsidRPr="00C17B26">
        <w:rPr>
          <w:rFonts w:eastAsia="微软雅黑" w:cs="Linux Libertine"/>
          <w:lang w:eastAsia="zh-CN"/>
          <w14:ligatures w14:val="standard"/>
        </w:rPr>
        <w:t>(IPC)</w:t>
      </w:r>
      <w:r w:rsidRPr="00C17B26">
        <w:rPr>
          <w:rFonts w:eastAsia="微软雅黑" w:cs="Linux Libertine"/>
          <w:lang w:eastAsia="zh-CN"/>
          <w14:ligatures w14:val="standard"/>
        </w:rPr>
        <w:t>、联合专利分类</w:t>
      </w:r>
      <w:r w:rsidR="0015528F">
        <w:rPr>
          <w:rFonts w:eastAsia="微软雅黑" w:cs="Linux Libertine" w:hint="eastAsia"/>
          <w:lang w:eastAsia="zh-CN"/>
          <w14:ligatures w14:val="standard"/>
        </w:rPr>
        <w:t xml:space="preserve"> </w:t>
      </w:r>
      <w:r w:rsidRPr="00C17B26">
        <w:rPr>
          <w:rFonts w:eastAsia="微软雅黑" w:cs="Linux Libertine"/>
          <w:lang w:eastAsia="zh-CN"/>
          <w14:ligatures w14:val="standard"/>
        </w:rPr>
        <w:t>(CPC)</w:t>
      </w:r>
      <w:r w:rsidRPr="00C17B26">
        <w:rPr>
          <w:rFonts w:eastAsia="微软雅黑" w:cs="Linux Libertine"/>
          <w:lang w:eastAsia="zh-CN"/>
          <w14:ligatures w14:val="standard"/>
        </w:rPr>
        <w:t>、欧洲专利分类</w:t>
      </w:r>
      <w:r w:rsidR="005B7449">
        <w:rPr>
          <w:rFonts w:eastAsia="微软雅黑" w:cs="Linux Libertine" w:hint="eastAsia"/>
          <w:lang w:eastAsia="zh-CN"/>
          <w14:ligatures w14:val="standard"/>
        </w:rPr>
        <w:t xml:space="preserve"> </w:t>
      </w:r>
      <w:r w:rsidRPr="00C17B26">
        <w:rPr>
          <w:rFonts w:eastAsia="微软雅黑" w:cs="Linux Libertine"/>
          <w:lang w:eastAsia="zh-CN"/>
          <w14:ligatures w14:val="standard"/>
        </w:rPr>
        <w:t>(ECLA)</w:t>
      </w:r>
      <w:r w:rsidR="0015528F">
        <w:rPr>
          <w:rFonts w:eastAsia="微软雅黑" w:cs="Linux Libertine"/>
          <w:lang w:eastAsia="zh-CN"/>
          <w14:ligatures w14:val="standard"/>
        </w:rPr>
        <w:t xml:space="preserve"> </w:t>
      </w:r>
      <w:r w:rsidRPr="00C17B26">
        <w:rPr>
          <w:rFonts w:eastAsia="微软雅黑" w:cs="Linux Libertine"/>
          <w:lang w:eastAsia="zh-CN"/>
          <w14:ligatures w14:val="standard"/>
        </w:rPr>
        <w:t>等，但是这些分类体系比较复杂，专业性强，对非</w:t>
      </w:r>
      <w:r w:rsidRPr="00C17B26">
        <w:rPr>
          <w:rFonts w:eastAsia="微软雅黑" w:cs="Linux Libertine"/>
          <w:lang w:eastAsia="zh-CN"/>
          <w14:ligatures w14:val="standard"/>
        </w:rPr>
        <w:t>IP</w:t>
      </w:r>
      <w:r w:rsidRPr="00C17B26">
        <w:rPr>
          <w:rFonts w:eastAsia="微软雅黑" w:cs="Linux Libertine"/>
          <w:lang w:eastAsia="zh-CN"/>
          <w14:ligatures w14:val="standard"/>
        </w:rPr>
        <w:t>人员而言使用有一定的困难。近年来，随着大规模</w:t>
      </w:r>
      <w:proofErr w:type="gramStart"/>
      <w:r w:rsidR="00880EC8">
        <w:rPr>
          <w:rFonts w:eastAsia="微软雅黑" w:cs="Linux Libertine" w:hint="eastAsia"/>
          <w:lang w:eastAsia="zh-CN"/>
          <w14:ligatures w14:val="standard"/>
        </w:rPr>
        <w:t>预训练</w:t>
      </w:r>
      <w:proofErr w:type="gramEnd"/>
      <w:r w:rsidRPr="00C17B26">
        <w:rPr>
          <w:rFonts w:eastAsia="微软雅黑" w:cs="Linux Libertine"/>
          <w:lang w:eastAsia="zh-CN"/>
          <w14:ligatures w14:val="standard"/>
        </w:rPr>
        <w:t>模型</w:t>
      </w:r>
      <w:r w:rsidR="00F5251B">
        <w:rPr>
          <w:rFonts w:eastAsia="微软雅黑" w:cs="Linux Libertine"/>
          <w:lang w:eastAsia="zh-CN"/>
          <w14:ligatures w14:val="standard"/>
        </w:rPr>
        <w:fldChar w:fldCharType="begin"/>
      </w:r>
      <w:r w:rsidR="00F5251B">
        <w:rPr>
          <w:rFonts w:eastAsia="微软雅黑" w:cs="Linux Libertine"/>
          <w:lang w:eastAsia="zh-CN"/>
          <w14:ligatures w14:val="standard"/>
        </w:rPr>
        <w:instrText xml:space="preserve"> REF _Ref119663921 \r \h </w:instrText>
      </w:r>
      <w:r w:rsidR="00F5251B">
        <w:rPr>
          <w:rFonts w:eastAsia="微软雅黑" w:cs="Linux Libertine"/>
          <w:lang w:eastAsia="zh-CN"/>
          <w14:ligatures w14:val="standard"/>
        </w:rPr>
      </w:r>
      <w:r w:rsidR="00F5251B">
        <w:rPr>
          <w:rFonts w:eastAsia="微软雅黑" w:cs="Linux Libertine"/>
          <w:lang w:eastAsia="zh-CN"/>
          <w14:ligatures w14:val="standard"/>
        </w:rPr>
        <w:fldChar w:fldCharType="separate"/>
      </w:r>
      <w:r w:rsidR="007451A3">
        <w:rPr>
          <w:rFonts w:eastAsia="微软雅黑" w:cs="Linux Libertine"/>
          <w:lang w:eastAsia="zh-CN"/>
          <w14:ligatures w14:val="standard"/>
        </w:rPr>
        <w:t>[1]</w:t>
      </w:r>
      <w:r w:rsidR="00F5251B">
        <w:rPr>
          <w:rFonts w:eastAsia="微软雅黑" w:cs="Linux Libertine"/>
          <w:lang w:eastAsia="zh-CN"/>
          <w14:ligatures w14:val="standard"/>
        </w:rPr>
        <w:fldChar w:fldCharType="end"/>
      </w:r>
      <w:r w:rsidRPr="00C17B26">
        <w:rPr>
          <w:rFonts w:eastAsia="微软雅黑" w:cs="Linux Libertine"/>
          <w:lang w:eastAsia="zh-CN"/>
          <w14:ligatures w14:val="standard"/>
        </w:rPr>
        <w:t>的发展，自然语言处理技术在工业界</w:t>
      </w:r>
      <w:r w:rsidR="003727A3">
        <w:rPr>
          <w:rFonts w:eastAsia="微软雅黑" w:cs="Linux Libertine" w:hint="eastAsia"/>
          <w:lang w:eastAsia="zh-CN"/>
          <w14:ligatures w14:val="standard"/>
        </w:rPr>
        <w:t>逐渐</w:t>
      </w:r>
      <w:r w:rsidR="00E737D5">
        <w:rPr>
          <w:rFonts w:eastAsia="微软雅黑" w:cs="Linux Libertine" w:hint="eastAsia"/>
          <w:lang w:eastAsia="zh-CN"/>
          <w14:ligatures w14:val="standard"/>
        </w:rPr>
        <w:t>落地，</w:t>
      </w:r>
      <w:r w:rsidR="00D26662">
        <w:rPr>
          <w:rFonts w:eastAsia="微软雅黑" w:cs="Linux Libertine" w:hint="eastAsia"/>
          <w:lang w:eastAsia="zh-CN"/>
          <w14:ligatures w14:val="standard"/>
        </w:rPr>
        <w:t>这</w:t>
      </w:r>
      <w:r w:rsidRPr="00C17B26">
        <w:rPr>
          <w:rFonts w:eastAsia="微软雅黑" w:cs="Linux Libertine"/>
          <w:lang w:eastAsia="zh-CN"/>
          <w14:ligatures w14:val="standard"/>
        </w:rPr>
        <w:t>也为解决专利分类问题带来了新</w:t>
      </w:r>
      <w:r w:rsidR="007869B2">
        <w:rPr>
          <w:rFonts w:eastAsia="微软雅黑" w:cs="Linux Libertine" w:hint="eastAsia"/>
          <w:lang w:eastAsia="zh-CN"/>
          <w14:ligatures w14:val="standard"/>
        </w:rPr>
        <w:t>的</w:t>
      </w:r>
      <w:r w:rsidR="007F4392">
        <w:rPr>
          <w:rFonts w:eastAsia="微软雅黑" w:cs="Linux Libertine" w:hint="eastAsia"/>
          <w:lang w:eastAsia="zh-CN"/>
          <w14:ligatures w14:val="standard"/>
        </w:rPr>
        <w:t>思路</w:t>
      </w:r>
      <w:r w:rsidRPr="00C17B26">
        <w:rPr>
          <w:rFonts w:eastAsia="微软雅黑" w:cs="Linux Libertine"/>
          <w:lang w:eastAsia="zh-CN"/>
          <w14:ligatures w14:val="standard"/>
        </w:rPr>
        <w:t>。</w:t>
      </w:r>
    </w:p>
    <w:p w14:paraId="783A11A0" w14:textId="5715E7D7" w:rsidR="00C154D9" w:rsidRPr="00C17B26" w:rsidRDefault="00C154D9" w:rsidP="00C154D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相较于传统文本，专利文本</w:t>
      </w:r>
      <w:r w:rsidR="00365850">
        <w:rPr>
          <w:rFonts w:eastAsia="微软雅黑" w:cs="Linux Libertine" w:hint="eastAsia"/>
          <w:lang w:eastAsia="zh-CN"/>
          <w14:ligatures w14:val="standard"/>
        </w:rPr>
        <w:t>（尤其是标注文本）</w:t>
      </w:r>
      <w:r w:rsidRPr="00C17B26">
        <w:rPr>
          <w:rFonts w:eastAsia="微软雅黑" w:cs="Linux Libertine"/>
          <w:lang w:eastAsia="zh-CN"/>
          <w14:ligatures w14:val="standard"/>
        </w:rPr>
        <w:t>的数据量较为稀少</w:t>
      </w:r>
      <w:r w:rsidR="007A5882">
        <w:rPr>
          <w:rFonts w:eastAsia="微软雅黑" w:cs="Linux Libertine" w:hint="eastAsia"/>
          <w:lang w:eastAsia="zh-CN"/>
          <w14:ligatures w14:val="standard"/>
        </w:rPr>
        <w:t>。</w:t>
      </w:r>
      <w:r w:rsidRPr="00C17B26">
        <w:rPr>
          <w:rFonts w:eastAsia="微软雅黑" w:cs="Linux Libertine"/>
          <w:lang w:eastAsia="zh-CN"/>
          <w14:ligatures w14:val="standard"/>
        </w:rPr>
        <w:t>因此，小样本学习在专利文本分类中至关重要。此外，</w:t>
      </w:r>
      <w:r w:rsidR="00C8555B">
        <w:rPr>
          <w:rFonts w:eastAsia="微软雅黑" w:cs="Linux Libertine" w:hint="eastAsia"/>
          <w:lang w:eastAsia="zh-CN"/>
          <w14:ligatures w14:val="standard"/>
        </w:rPr>
        <w:t>由于</w:t>
      </w:r>
      <w:r w:rsidRPr="00C17B26">
        <w:rPr>
          <w:rFonts w:eastAsia="微软雅黑" w:cs="Linux Libertine"/>
          <w:lang w:eastAsia="zh-CN"/>
          <w14:ligatures w14:val="standard"/>
        </w:rPr>
        <w:t>不同领域的专利数量大不相同，某些类别的样本数量明显少于其他类别，</w:t>
      </w:r>
      <w:r w:rsidR="00092B81">
        <w:rPr>
          <w:rFonts w:eastAsia="微软雅黑" w:cs="Linux Libertine" w:hint="eastAsia"/>
          <w:lang w:eastAsia="zh-CN"/>
          <w14:ligatures w14:val="standard"/>
        </w:rPr>
        <w:t>数据集</w:t>
      </w:r>
      <w:r w:rsidR="00CB714E">
        <w:rPr>
          <w:rFonts w:eastAsia="微软雅黑" w:cs="Linux Libertine" w:hint="eastAsia"/>
          <w:lang w:eastAsia="zh-CN"/>
          <w14:ligatures w14:val="standard"/>
        </w:rPr>
        <w:t>标签</w:t>
      </w:r>
      <w:r w:rsidR="00092B81">
        <w:rPr>
          <w:rFonts w:eastAsia="微软雅黑" w:cs="Linux Libertine" w:hint="eastAsia"/>
          <w:lang w:eastAsia="zh-CN"/>
          <w14:ligatures w14:val="standard"/>
        </w:rPr>
        <w:t>分布</w:t>
      </w:r>
      <w:r w:rsidRPr="00C17B26">
        <w:rPr>
          <w:rFonts w:eastAsia="微软雅黑" w:cs="Linux Libertine"/>
          <w:lang w:eastAsia="zh-CN"/>
          <w14:ligatures w14:val="standard"/>
        </w:rPr>
        <w:t>存在长尾</w:t>
      </w:r>
      <w:r w:rsidR="00A91B30">
        <w:rPr>
          <w:rFonts w:eastAsia="微软雅黑" w:cs="Linux Libertine" w:hint="eastAsia"/>
          <w:lang w:eastAsia="zh-CN"/>
          <w14:ligatures w14:val="standard"/>
        </w:rPr>
        <w:t>现象</w:t>
      </w:r>
      <w:r w:rsidRPr="00C17B26">
        <w:rPr>
          <w:rFonts w:eastAsia="微软雅黑" w:cs="Linux Libertine"/>
          <w:lang w:eastAsia="zh-CN"/>
          <w14:ligatures w14:val="standard"/>
        </w:rPr>
        <w:t>，传统的小样本学习</w:t>
      </w:r>
      <w:r w:rsidR="003E46EB">
        <w:rPr>
          <w:rFonts w:eastAsia="微软雅黑" w:cs="Linux Libertine" w:hint="eastAsia"/>
          <w:lang w:eastAsia="zh-CN"/>
          <w14:ligatures w14:val="standard"/>
        </w:rPr>
        <w:t>则较难适应</w:t>
      </w:r>
      <w:r w:rsidR="00A14D91">
        <w:rPr>
          <w:rFonts w:eastAsia="微软雅黑" w:cs="Linux Libertine" w:hint="eastAsia"/>
          <w:lang w:eastAsia="zh-CN"/>
          <w14:ligatures w14:val="standard"/>
        </w:rPr>
        <w:t>某些</w:t>
      </w:r>
      <w:r w:rsidRPr="00C17B26">
        <w:rPr>
          <w:rFonts w:eastAsia="微软雅黑" w:cs="Linux Libertine"/>
          <w:lang w:eastAsia="zh-CN"/>
          <w14:ligatures w14:val="standard"/>
        </w:rPr>
        <w:t>长尾类别。</w:t>
      </w:r>
    </w:p>
    <w:p w14:paraId="28474E2A" w14:textId="54FC4F44" w:rsidR="000A75AD" w:rsidRDefault="00C154D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为了解决上述问题，我们提出了</w:t>
      </w:r>
      <w:bookmarkStart w:id="14" w:name="OLE_LINK23"/>
      <w:bookmarkStart w:id="15" w:name="OLE_LINK24"/>
      <w:r w:rsidRPr="006453D8">
        <w:rPr>
          <w:rFonts w:eastAsia="微软雅黑" w:cs="Linux Libertine"/>
          <w:b/>
          <w:bCs/>
          <w:lang w:eastAsia="zh-CN"/>
          <w14:ligatures w14:val="standard"/>
        </w:rPr>
        <w:t>基于</w:t>
      </w:r>
      <w:r w:rsidR="00F66C5A" w:rsidRPr="006453D8">
        <w:rPr>
          <w:rFonts w:eastAsia="微软雅黑" w:cs="Linux Libertine" w:hint="eastAsia"/>
          <w:b/>
          <w:bCs/>
          <w:lang w:eastAsia="zh-CN"/>
          <w14:ligatures w14:val="standard"/>
        </w:rPr>
        <w:t>类别动态阈值</w:t>
      </w:r>
      <w:r w:rsidRPr="006453D8">
        <w:rPr>
          <w:rFonts w:eastAsia="微软雅黑" w:cs="Linux Libertine"/>
          <w:b/>
          <w:bCs/>
          <w:lang w:eastAsia="zh-CN"/>
          <w14:ligatures w14:val="standard"/>
        </w:rPr>
        <w:t>伪标签与</w:t>
      </w:r>
      <w:r w:rsidR="00611EC8" w:rsidRPr="006453D8">
        <w:rPr>
          <w:rFonts w:eastAsia="微软雅黑" w:cs="Linux Libertine" w:hint="eastAsia"/>
          <w:b/>
          <w:bCs/>
          <w:lang w:eastAsia="zh-CN"/>
          <w14:ligatures w14:val="standard"/>
        </w:rPr>
        <w:t>尾部类别</w:t>
      </w:r>
      <w:r w:rsidRPr="006453D8">
        <w:rPr>
          <w:rFonts w:eastAsia="微软雅黑" w:cs="Linux Libertine"/>
          <w:b/>
          <w:bCs/>
          <w:lang w:eastAsia="zh-CN"/>
          <w14:ligatures w14:val="standard"/>
        </w:rPr>
        <w:t>数据增强的小样本文本分类方法</w:t>
      </w:r>
      <w:bookmarkEnd w:id="14"/>
      <w:bookmarkEnd w:id="15"/>
      <w:r w:rsidRPr="00C17B26">
        <w:rPr>
          <w:rFonts w:eastAsia="微软雅黑" w:cs="Linux Libertine"/>
          <w:lang w:eastAsia="zh-CN"/>
          <w14:ligatures w14:val="standard"/>
        </w:rPr>
        <w:t>。在我们的方案中，</w:t>
      </w:r>
      <w:r w:rsidR="0095011F">
        <w:rPr>
          <w:rFonts w:eastAsia="微软雅黑" w:cs="Linux Libertine" w:hint="eastAsia"/>
          <w:lang w:eastAsia="zh-CN"/>
          <w14:ligatures w14:val="standard"/>
        </w:rPr>
        <w:t>我们</w:t>
      </w:r>
      <w:r w:rsidRPr="00C17B26">
        <w:rPr>
          <w:rFonts w:eastAsia="微软雅黑" w:cs="Linux Libertine"/>
          <w:lang w:eastAsia="zh-CN"/>
          <w14:ligatures w14:val="standard"/>
        </w:rPr>
        <w:t>同时考虑到</w:t>
      </w:r>
      <w:r w:rsidR="006F4CD0">
        <w:rPr>
          <w:rFonts w:eastAsia="微软雅黑" w:cs="Linux Libertine" w:hint="eastAsia"/>
          <w:lang w:eastAsia="zh-CN"/>
          <w14:ligatures w14:val="standard"/>
        </w:rPr>
        <w:t>了</w:t>
      </w:r>
      <w:r w:rsidRPr="00C17B26">
        <w:rPr>
          <w:rFonts w:eastAsia="微软雅黑" w:cs="Linux Libertine"/>
          <w:lang w:eastAsia="zh-CN"/>
          <w14:ligatures w14:val="standard"/>
        </w:rPr>
        <w:t>小样本学习及数据集长尾分布</w:t>
      </w:r>
      <w:r w:rsidR="006F4CD0">
        <w:rPr>
          <w:rFonts w:eastAsia="微软雅黑" w:cs="Linux Libertine" w:hint="eastAsia"/>
          <w:lang w:eastAsia="zh-CN"/>
          <w14:ligatures w14:val="standard"/>
        </w:rPr>
        <w:t>等</w:t>
      </w:r>
      <w:r w:rsidRPr="00C17B26">
        <w:rPr>
          <w:rFonts w:eastAsia="微软雅黑" w:cs="Linux Libertine"/>
          <w:lang w:eastAsia="zh-CN"/>
          <w14:ligatures w14:val="standard"/>
        </w:rPr>
        <w:t>问题。</w:t>
      </w:r>
      <w:r w:rsidR="002C1DCC">
        <w:rPr>
          <w:rFonts w:eastAsia="微软雅黑" w:cs="Linux Libertine" w:hint="eastAsia"/>
          <w:lang w:eastAsia="zh-CN"/>
          <w14:ligatures w14:val="standard"/>
        </w:rPr>
        <w:t>具体地，</w:t>
      </w:r>
      <w:r w:rsidRPr="00C17B26">
        <w:rPr>
          <w:rFonts w:eastAsia="微软雅黑" w:cs="Linux Libertine"/>
          <w:lang w:eastAsia="zh-CN"/>
          <w14:ligatures w14:val="standard"/>
        </w:rPr>
        <w:t>与传统伪标签</w:t>
      </w:r>
      <w:r w:rsidR="00486C32">
        <w:rPr>
          <w:rFonts w:eastAsia="微软雅黑" w:cs="Linux Libertine" w:hint="eastAsia"/>
          <w:lang w:eastAsia="zh-CN"/>
          <w14:ligatures w14:val="standard"/>
        </w:rPr>
        <w:t>技术预先</w:t>
      </w:r>
      <w:r w:rsidRPr="00C17B26">
        <w:rPr>
          <w:rFonts w:eastAsia="微软雅黑" w:cs="Linux Libertine"/>
          <w:lang w:eastAsia="zh-CN"/>
          <w14:ligatures w14:val="standard"/>
        </w:rPr>
        <w:t>选定</w:t>
      </w:r>
      <w:r w:rsidR="00AE2715">
        <w:rPr>
          <w:rFonts w:eastAsia="微软雅黑" w:cs="Linux Libertine" w:hint="eastAsia"/>
          <w:lang w:eastAsia="zh-CN"/>
          <w14:ligatures w14:val="standard"/>
        </w:rPr>
        <w:t>一个固定的</w:t>
      </w:r>
      <w:r w:rsidRPr="00C17B26">
        <w:rPr>
          <w:rFonts w:eastAsia="微软雅黑" w:cs="Linux Libertine"/>
          <w:lang w:eastAsia="zh-CN"/>
          <w14:ligatures w14:val="standard"/>
        </w:rPr>
        <w:t>阈值</w:t>
      </w:r>
      <w:r w:rsidR="00BC43BB">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 xml:space="preserve">c </m:t>
        </m:r>
      </m:oMath>
      <w:r w:rsidRPr="00C17B26">
        <w:rPr>
          <w:rFonts w:eastAsia="微软雅黑" w:cs="Linux Libertine"/>
          <w:lang w:eastAsia="zh-CN"/>
          <w14:ligatures w14:val="standard"/>
        </w:rPr>
        <w:t>不同</w:t>
      </w:r>
      <w:r w:rsidR="005913AA">
        <w:rPr>
          <w:rFonts w:eastAsia="微软雅黑" w:cs="Linux Libertine"/>
          <w:lang w:eastAsia="zh-CN"/>
          <w14:ligatures w14:val="standard"/>
        </w:rPr>
        <w:fldChar w:fldCharType="begin"/>
      </w:r>
      <w:r w:rsidR="005913AA">
        <w:rPr>
          <w:rFonts w:eastAsia="微软雅黑" w:cs="Linux Libertine"/>
          <w:lang w:eastAsia="zh-CN"/>
          <w14:ligatures w14:val="standard"/>
        </w:rPr>
        <w:instrText xml:space="preserve"> REF _Ref119663969 \r \h </w:instrText>
      </w:r>
      <w:r w:rsidR="005913AA">
        <w:rPr>
          <w:rFonts w:eastAsia="微软雅黑" w:cs="Linux Libertine"/>
          <w:lang w:eastAsia="zh-CN"/>
          <w14:ligatures w14:val="standard"/>
        </w:rPr>
      </w:r>
      <w:r w:rsidR="005913AA">
        <w:rPr>
          <w:rFonts w:eastAsia="微软雅黑" w:cs="Linux Libertine"/>
          <w:lang w:eastAsia="zh-CN"/>
          <w14:ligatures w14:val="standard"/>
        </w:rPr>
        <w:fldChar w:fldCharType="separate"/>
      </w:r>
      <w:r w:rsidR="007451A3">
        <w:rPr>
          <w:rFonts w:eastAsia="微软雅黑" w:cs="Linux Libertine"/>
          <w:lang w:eastAsia="zh-CN"/>
          <w14:ligatures w14:val="standard"/>
        </w:rPr>
        <w:t>[2]</w:t>
      </w:r>
      <w:r w:rsidR="005913AA">
        <w:rPr>
          <w:rFonts w:eastAsia="微软雅黑" w:cs="Linux Libertine"/>
          <w:lang w:eastAsia="zh-CN"/>
          <w14:ligatures w14:val="standard"/>
        </w:rPr>
        <w:fldChar w:fldCharType="end"/>
      </w:r>
      <w:r w:rsidRPr="00C17B26">
        <w:rPr>
          <w:rFonts w:eastAsia="微软雅黑" w:cs="Linux Libertine"/>
          <w:lang w:eastAsia="zh-CN"/>
          <w14:ligatures w14:val="standard"/>
        </w:rPr>
        <w:t>，我们为每一个类别</w:t>
      </w:r>
      <w:r w:rsidRPr="00C17B26">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i</m:t>
        </m:r>
      </m:oMath>
      <w:r w:rsidRPr="00C17B26">
        <w:rPr>
          <w:rFonts w:eastAsia="微软雅黑" w:cs="Linux Libertine"/>
          <w:lang w:eastAsia="zh-CN"/>
          <w14:ligatures w14:val="standard"/>
        </w:rPr>
        <w:t xml:space="preserve"> </w:t>
      </w:r>
      <w:r w:rsidRPr="00C17B26">
        <w:rPr>
          <w:rFonts w:eastAsia="微软雅黑" w:cs="Linux Libertine"/>
          <w:lang w:eastAsia="zh-CN"/>
          <w14:ligatures w14:val="standard"/>
        </w:rPr>
        <w:t>设置一个单独的阈值</w:t>
      </w:r>
      <w:r w:rsidR="00BC43BB">
        <w:rPr>
          <w:rFonts w:eastAsia="微软雅黑" w:cs="Linux Libertine" w:hint="eastAsia"/>
          <w:lang w:eastAsia="zh-CN"/>
          <w14:ligatures w14:val="standard"/>
        </w:rPr>
        <w:t xml:space="preserve"> </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c</m:t>
            </m:r>
          </m:e>
          <m:sub>
            <m:r>
              <w:rPr>
                <w:rFonts w:ascii="Cambria Math" w:eastAsia="微软雅黑" w:hAnsi="Cambria Math" w:cs="Linux Libertine"/>
                <w:lang w:eastAsia="zh-CN"/>
                <w14:ligatures w14:val="standard"/>
              </w:rPr>
              <m:t>i</m:t>
            </m:r>
          </m:sub>
        </m:sSub>
      </m:oMath>
      <w:r w:rsidRPr="00C17B26">
        <w:rPr>
          <w:rFonts w:eastAsia="微软雅黑" w:cs="Linux Libertine"/>
          <w:lang w:eastAsia="zh-CN"/>
          <w14:ligatures w14:val="standard"/>
        </w:rPr>
        <w:t>。</w:t>
      </w:r>
      <w:r w:rsidR="00A37FEA">
        <w:rPr>
          <w:rFonts w:eastAsia="微软雅黑" w:cs="Linux Libertine" w:hint="eastAsia"/>
          <w:lang w:eastAsia="zh-CN"/>
          <w14:ligatures w14:val="standard"/>
        </w:rPr>
        <w:t>同时</w:t>
      </w:r>
      <w:r w:rsidRPr="00C17B26">
        <w:rPr>
          <w:rFonts w:eastAsia="微软雅黑" w:cs="Linux Libertine"/>
          <w:lang w:eastAsia="zh-CN"/>
          <w14:ligatures w14:val="standard"/>
        </w:rPr>
        <w:t>，</w:t>
      </w:r>
      <w:r w:rsidR="00F47DCD" w:rsidRPr="00C17B26">
        <w:rPr>
          <w:rFonts w:eastAsia="微软雅黑" w:cs="Linux Libertine"/>
          <w:lang w:eastAsia="zh-CN"/>
          <w14:ligatures w14:val="standard"/>
        </w:rPr>
        <w:t>为了缓解数据不平衡的问题，</w:t>
      </w:r>
      <w:r w:rsidRPr="00C17B26">
        <w:rPr>
          <w:rFonts w:eastAsia="微软雅黑" w:cs="Linux Libertine"/>
          <w:lang w:eastAsia="zh-CN"/>
          <w14:ligatures w14:val="standard"/>
        </w:rPr>
        <w:t>我们为数据集中的尾部类别应</w:t>
      </w:r>
      <w:r w:rsidRPr="00C17B26">
        <w:rPr>
          <w:rFonts w:eastAsia="微软雅黑" w:cs="Linux Libertine"/>
          <w:lang w:eastAsia="zh-CN"/>
          <w14:ligatures w14:val="standard"/>
        </w:rPr>
        <w:t>用</w:t>
      </w:r>
      <w:r w:rsidR="007F3A9B">
        <w:rPr>
          <w:rFonts w:eastAsia="微软雅黑" w:cs="Linux Libertine" w:hint="eastAsia"/>
          <w:lang w:eastAsia="zh-CN"/>
          <w14:ligatures w14:val="standard"/>
        </w:rPr>
        <w:t>了</w:t>
      </w:r>
      <w:r w:rsidR="00BC43BB">
        <w:rPr>
          <w:rFonts w:eastAsia="微软雅黑" w:cs="Linux Libertine" w:hint="eastAsia"/>
          <w:lang w:eastAsia="zh-CN"/>
          <w14:ligatures w14:val="standard"/>
        </w:rPr>
        <w:t>两</w:t>
      </w:r>
      <w:r w:rsidR="007F3A9B">
        <w:rPr>
          <w:rFonts w:eastAsia="微软雅黑" w:cs="Linux Libertine" w:hint="eastAsia"/>
          <w:lang w:eastAsia="zh-CN"/>
          <w14:ligatures w14:val="standard"/>
        </w:rPr>
        <w:t>类不同的</w:t>
      </w:r>
      <w:r w:rsidRPr="00C17B26">
        <w:rPr>
          <w:rFonts w:eastAsia="微软雅黑" w:cs="Linux Libertine"/>
          <w:lang w:eastAsia="zh-CN"/>
          <w14:ligatures w14:val="standard"/>
        </w:rPr>
        <w:t>数据增强方法</w:t>
      </w:r>
      <w:r w:rsidR="008F3191">
        <w:rPr>
          <w:rFonts w:eastAsia="微软雅黑" w:cs="Linux Libertine" w:hint="eastAsia"/>
          <w:lang w:eastAsia="zh-CN"/>
          <w14:ligatures w14:val="standard"/>
        </w:rPr>
        <w:t>，以扩充其样本量</w:t>
      </w:r>
      <w:r w:rsidRPr="00C17B26">
        <w:rPr>
          <w:rFonts w:eastAsia="微软雅黑" w:cs="Linux Libertine"/>
          <w:lang w:eastAsia="zh-CN"/>
          <w14:ligatures w14:val="standard"/>
        </w:rPr>
        <w:t>。</w:t>
      </w:r>
      <w:r w:rsidR="00602716" w:rsidRPr="00C17B26">
        <w:rPr>
          <w:rFonts w:eastAsia="微软雅黑" w:cs="Linux Libertine"/>
          <w:lang w:eastAsia="zh-CN"/>
          <w14:ligatures w14:val="standard"/>
        </w:rPr>
        <w:t>实验结果表明，我们的方法在小样本专利文本分类的任务中取得了</w:t>
      </w:r>
      <w:r w:rsidR="001F57C7">
        <w:rPr>
          <w:rFonts w:eastAsia="微软雅黑" w:cs="Linux Libertine" w:hint="eastAsia"/>
          <w:lang w:eastAsia="zh-CN"/>
          <w14:ligatures w14:val="standard"/>
        </w:rPr>
        <w:t>较好</w:t>
      </w:r>
      <w:r w:rsidR="00602716" w:rsidRPr="00C17B26">
        <w:rPr>
          <w:rFonts w:eastAsia="微软雅黑" w:cs="Linux Libertine"/>
          <w:lang w:eastAsia="zh-CN"/>
          <w14:ligatures w14:val="standard"/>
        </w:rPr>
        <w:t>的效果</w:t>
      </w:r>
      <w:r w:rsidR="00567722">
        <w:rPr>
          <w:rFonts w:eastAsia="微软雅黑" w:cs="Linux Libertine" w:hint="eastAsia"/>
          <w:lang w:eastAsia="zh-CN"/>
          <w14:ligatures w14:val="standard"/>
        </w:rPr>
        <w:t>，并最终</w:t>
      </w:r>
      <w:r w:rsidR="00602716" w:rsidRPr="00C17B26">
        <w:rPr>
          <w:rFonts w:eastAsia="微软雅黑" w:cs="Linux Libertine"/>
          <w:lang w:eastAsia="zh-CN"/>
          <w14:ligatures w14:val="standard"/>
        </w:rPr>
        <w:t>在初赛</w:t>
      </w:r>
      <w:r w:rsidR="00602716" w:rsidRPr="00C17B26">
        <w:rPr>
          <w:rFonts w:eastAsia="微软雅黑" w:cs="Linux Libertine"/>
          <w:lang w:eastAsia="zh-CN"/>
          <w14:ligatures w14:val="standard"/>
        </w:rPr>
        <w:t>A</w:t>
      </w:r>
      <w:r w:rsidR="00602716" w:rsidRPr="00C17B26">
        <w:rPr>
          <w:rFonts w:eastAsia="微软雅黑" w:cs="Linux Libertine"/>
          <w:lang w:eastAsia="zh-CN"/>
          <w14:ligatures w14:val="standard"/>
        </w:rPr>
        <w:t>榜</w:t>
      </w:r>
      <w:bookmarkStart w:id="16" w:name="OLE_LINK34"/>
      <w:bookmarkStart w:id="17" w:name="OLE_LINK35"/>
      <w:r w:rsidR="00602716" w:rsidRPr="00C17B26">
        <w:rPr>
          <w:rFonts w:eastAsia="微软雅黑" w:cs="Linux Libertine"/>
          <w:lang w:eastAsia="zh-CN"/>
          <w14:ligatures w14:val="standard"/>
        </w:rPr>
        <w:t>测试集上</w:t>
      </w:r>
      <w:bookmarkEnd w:id="16"/>
      <w:bookmarkEnd w:id="17"/>
      <w:r w:rsidR="007C056D">
        <w:rPr>
          <w:rFonts w:eastAsia="微软雅黑" w:cs="Linux Libertine" w:hint="eastAsia"/>
          <w:lang w:eastAsia="zh-CN"/>
          <w14:ligatures w14:val="standard"/>
        </w:rPr>
        <w:t>达到</w:t>
      </w:r>
      <w:r w:rsidR="00602716" w:rsidRPr="00C17B26">
        <w:rPr>
          <w:rFonts w:eastAsia="微软雅黑" w:cs="Linux Libertine"/>
          <w:lang w:eastAsia="zh-CN"/>
          <w14:ligatures w14:val="standard"/>
        </w:rPr>
        <w:t>0.6516</w:t>
      </w:r>
      <w:r w:rsidR="00602716" w:rsidRPr="00C17B26">
        <w:rPr>
          <w:rFonts w:eastAsia="微软雅黑" w:cs="Linux Libertine"/>
          <w:lang w:eastAsia="zh-CN"/>
          <w14:ligatures w14:val="standard"/>
        </w:rPr>
        <w:t>的</w:t>
      </w:r>
      <w:r w:rsidR="00602716" w:rsidRPr="00C17B26">
        <w:rPr>
          <w:rFonts w:eastAsia="微软雅黑" w:cs="Linux Libertine"/>
          <w:lang w:eastAsia="zh-CN"/>
          <w14:ligatures w14:val="standard"/>
        </w:rPr>
        <w:t>F1</w:t>
      </w:r>
      <w:r w:rsidR="00602716" w:rsidRPr="00C17B26">
        <w:rPr>
          <w:rFonts w:eastAsia="微软雅黑" w:cs="Linux Libertine"/>
          <w:lang w:eastAsia="zh-CN"/>
          <w14:ligatures w14:val="standard"/>
        </w:rPr>
        <w:t>分数，在</w:t>
      </w:r>
      <w:r w:rsidR="00602716" w:rsidRPr="00C17B26">
        <w:rPr>
          <w:rFonts w:eastAsia="微软雅黑" w:cs="Linux Libertine"/>
          <w:lang w:eastAsia="zh-CN"/>
          <w14:ligatures w14:val="standard"/>
        </w:rPr>
        <w:t>B</w:t>
      </w:r>
      <w:r w:rsidR="00602716" w:rsidRPr="00C17B26">
        <w:rPr>
          <w:rFonts w:eastAsia="微软雅黑" w:cs="Linux Libertine"/>
          <w:lang w:eastAsia="zh-CN"/>
          <w14:ligatures w14:val="standard"/>
        </w:rPr>
        <w:t>榜测试集上</w:t>
      </w:r>
      <w:r w:rsidR="00AB33E2">
        <w:rPr>
          <w:rFonts w:eastAsia="微软雅黑" w:cs="Linux Libertine" w:hint="eastAsia"/>
          <w:lang w:eastAsia="zh-CN"/>
          <w14:ligatures w14:val="standard"/>
        </w:rPr>
        <w:t>达到</w:t>
      </w:r>
      <w:r w:rsidR="00301EF5">
        <w:rPr>
          <w:rFonts w:eastAsia="微软雅黑" w:cs="Linux Libertine" w:hint="eastAsia"/>
          <w:lang w:eastAsia="zh-CN"/>
          <w14:ligatures w14:val="standard"/>
        </w:rPr>
        <w:t>了</w:t>
      </w:r>
      <w:r w:rsidR="00602716" w:rsidRPr="00C17B26">
        <w:rPr>
          <w:rFonts w:eastAsia="微软雅黑" w:cs="Linux Libertine"/>
          <w:lang w:eastAsia="zh-CN"/>
          <w14:ligatures w14:val="standard"/>
        </w:rPr>
        <w:t>0.5955</w:t>
      </w:r>
      <w:r w:rsidR="004F1B76">
        <w:rPr>
          <w:rFonts w:eastAsia="微软雅黑" w:cs="Linux Libertine" w:hint="eastAsia"/>
          <w:lang w:eastAsia="zh-CN"/>
          <w14:ligatures w14:val="standard"/>
        </w:rPr>
        <w:t>的</w:t>
      </w:r>
      <w:r w:rsidR="00602716" w:rsidRPr="00C17B26">
        <w:rPr>
          <w:rFonts w:eastAsia="微软雅黑" w:cs="Linux Libertine"/>
          <w:lang w:eastAsia="zh-CN"/>
          <w14:ligatures w14:val="standard"/>
        </w:rPr>
        <w:t>F1</w:t>
      </w:r>
      <w:r w:rsidR="00602716" w:rsidRPr="00C17B26">
        <w:rPr>
          <w:rFonts w:eastAsia="微软雅黑" w:cs="Linux Libertine"/>
          <w:lang w:eastAsia="zh-CN"/>
          <w14:ligatures w14:val="standard"/>
        </w:rPr>
        <w:t>分数。</w:t>
      </w:r>
    </w:p>
    <w:p w14:paraId="3D2868A8" w14:textId="77777777" w:rsidR="00B66A09" w:rsidRPr="00C17B26" w:rsidRDefault="00B66A09" w:rsidP="00B66A09">
      <w:pPr>
        <w:pStyle w:val="Head1"/>
        <w:spacing w:before="380"/>
        <w:rPr>
          <w:lang w:eastAsia="zh-CN"/>
          <w14:ligatures w14:val="standard"/>
        </w:rPr>
      </w:pPr>
      <w:bookmarkStart w:id="18" w:name="OLE_LINK19"/>
      <w:bookmarkStart w:id="19" w:name="OLE_LINK20"/>
      <w:r w:rsidRPr="00C17B26">
        <w:rPr>
          <w:rStyle w:val="Label"/>
          <w:lang w:eastAsia="zh-CN"/>
          <w14:ligatures w14:val="standard"/>
        </w:rPr>
        <w:t xml:space="preserve">1 </w:t>
      </w:r>
      <w:r w:rsidRPr="00C17B26">
        <w:rPr>
          <w:rStyle w:val="Label"/>
          <w:rFonts w:eastAsia="宋体"/>
          <w:lang w:eastAsia="zh-CN"/>
          <w14:ligatures w14:val="standard"/>
        </w:rPr>
        <w:t>任务描述</w:t>
      </w:r>
    </w:p>
    <w:bookmarkEnd w:id="18"/>
    <w:bookmarkEnd w:id="19"/>
    <w:p w14:paraId="5243C4AE" w14:textId="77777777" w:rsidR="00B66A09" w:rsidRPr="00C17B26" w:rsidRDefault="00B66A0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本赛题要求对专利文本数据进行分类，</w:t>
      </w:r>
      <w:r>
        <w:rPr>
          <w:rFonts w:eastAsia="微软雅黑" w:cs="Linux Libertine" w:hint="eastAsia"/>
          <w:lang w:eastAsia="zh-CN"/>
          <w14:ligatures w14:val="standard"/>
        </w:rPr>
        <w:t>训练集</w:t>
      </w:r>
      <w:r w:rsidRPr="00C17B26">
        <w:rPr>
          <w:rFonts w:eastAsia="微软雅黑" w:cs="Linux Libertine"/>
          <w:lang w:eastAsia="zh-CN"/>
          <w14:ligatures w14:val="standard"/>
        </w:rPr>
        <w:t>包括</w:t>
      </w:r>
      <w:r w:rsidRPr="00C17B26">
        <w:rPr>
          <w:rFonts w:eastAsia="微软雅黑" w:cs="Linux Libertine"/>
          <w:lang w:eastAsia="zh-CN"/>
          <w14:ligatures w14:val="standard"/>
        </w:rPr>
        <w:t>958</w:t>
      </w:r>
      <w:r w:rsidRPr="00C17B26">
        <w:rPr>
          <w:rFonts w:eastAsia="微软雅黑" w:cs="Linux Libertine"/>
          <w:lang w:eastAsia="zh-CN"/>
          <w14:ligatures w14:val="standard"/>
        </w:rPr>
        <w:t>条专利数据，</w:t>
      </w:r>
      <w:r>
        <w:rPr>
          <w:rFonts w:eastAsia="微软雅黑" w:cs="Linux Libertine" w:hint="eastAsia"/>
          <w:lang w:eastAsia="zh-CN"/>
          <w14:ligatures w14:val="standard"/>
        </w:rPr>
        <w:t>每一条样本包括</w:t>
      </w:r>
      <w:r w:rsidRPr="00C17B26">
        <w:rPr>
          <w:rFonts w:eastAsia="微软雅黑" w:cs="Linux Libertine"/>
          <w:lang w:eastAsia="zh-CN"/>
          <w14:ligatures w14:val="standard"/>
        </w:rPr>
        <w:t>专利权人、专利标题、专利摘要</w:t>
      </w:r>
      <w:r>
        <w:rPr>
          <w:rFonts w:eastAsia="微软雅黑" w:cs="Linux Libertine" w:hint="eastAsia"/>
          <w:lang w:eastAsia="zh-CN"/>
          <w14:ligatures w14:val="standard"/>
        </w:rPr>
        <w:t>、</w:t>
      </w:r>
      <w:r w:rsidRPr="00C17B26">
        <w:rPr>
          <w:rFonts w:eastAsia="微软雅黑" w:cs="Linux Libertine"/>
          <w:lang w:eastAsia="zh-CN"/>
          <w14:ligatures w14:val="standard"/>
        </w:rPr>
        <w:t>分类标签</w:t>
      </w:r>
      <w:r>
        <w:rPr>
          <w:rFonts w:eastAsia="微软雅黑" w:cs="Linux Libertine" w:hint="eastAsia"/>
          <w:lang w:eastAsia="zh-CN"/>
          <w14:ligatures w14:val="standard"/>
        </w:rPr>
        <w:t>等属性</w:t>
      </w:r>
      <w:r w:rsidRPr="00C17B26">
        <w:rPr>
          <w:rFonts w:eastAsia="微软雅黑" w:cs="Linux Libertine"/>
          <w:lang w:eastAsia="zh-CN"/>
          <w14:ligatures w14:val="standard"/>
        </w:rPr>
        <w:t>，其中标签经过脱敏处理，共</w:t>
      </w:r>
      <w:r w:rsidRPr="00C17B26">
        <w:rPr>
          <w:rFonts w:eastAsia="微软雅黑" w:cs="Linux Libertine"/>
          <w:lang w:eastAsia="zh-CN"/>
          <w14:ligatures w14:val="standard"/>
        </w:rPr>
        <w:t>36</w:t>
      </w:r>
      <w:r w:rsidRPr="00C17B26">
        <w:rPr>
          <w:rFonts w:eastAsia="微软雅黑" w:cs="Linux Libertine"/>
          <w:lang w:eastAsia="zh-CN"/>
          <w14:ligatures w14:val="standard"/>
        </w:rPr>
        <w:t>类。</w:t>
      </w:r>
    </w:p>
    <w:p w14:paraId="3D92058A" w14:textId="0630F047" w:rsidR="00EC5E55" w:rsidRDefault="00B66A09" w:rsidP="00920BA8">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赛题采用</w:t>
      </w:r>
      <w:r w:rsidRPr="00C17B26">
        <w:rPr>
          <w:rFonts w:eastAsia="微软雅黑" w:cs="Linux Libertine"/>
          <w:lang w:eastAsia="zh-CN"/>
          <w14:ligatures w14:val="standard"/>
        </w:rPr>
        <w:t>Macro-F1</w:t>
      </w:r>
      <w:r>
        <w:rPr>
          <w:rFonts w:eastAsia="微软雅黑" w:cs="Linux Libertine" w:hint="eastAsia"/>
          <w:lang w:eastAsia="zh-CN"/>
          <w14:ligatures w14:val="standard"/>
        </w:rPr>
        <w:t>指标对于模型性能进行评估</w:t>
      </w:r>
      <w:r w:rsidRPr="00C17B26">
        <w:rPr>
          <w:rFonts w:eastAsia="微软雅黑" w:cs="Linux Libertine"/>
          <w:lang w:eastAsia="zh-CN"/>
          <w14:ligatures w14:val="standard"/>
        </w:rPr>
        <w:t>，具体定义如</w:t>
      </w:r>
      <w:r w:rsidR="00303059">
        <w:rPr>
          <w:rFonts w:eastAsia="微软雅黑" w:cs="Linux Libertine" w:hint="eastAsia"/>
          <w:lang w:eastAsia="zh-CN"/>
          <w14:ligatures w14:val="standard"/>
        </w:rPr>
        <w:t>公式</w:t>
      </w:r>
      <w:r w:rsidR="007C4F1A">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1-1)</m:t>
        </m:r>
      </m:oMath>
      <w:r w:rsidR="007C4F1A">
        <w:rPr>
          <w:rFonts w:eastAsia="微软雅黑" w:cs="Linux Libertine" w:hint="eastAsia"/>
          <w:lang w:eastAsia="zh-CN"/>
          <w14:ligatures w14:val="standard"/>
        </w:rPr>
        <w:t xml:space="preserve"> </w:t>
      </w:r>
      <w:r w:rsidR="00303059">
        <w:rPr>
          <w:rFonts w:eastAsia="微软雅黑" w:cs="Linux Libertine" w:hint="eastAsia"/>
          <w:lang w:eastAsia="zh-CN"/>
          <w14:ligatures w14:val="standard"/>
        </w:rPr>
        <w:t>所示</w:t>
      </w:r>
      <w:r w:rsidRPr="00C17B26">
        <w:rPr>
          <w:rFonts w:eastAsia="微软雅黑" w:cs="Linux Libertine"/>
          <w:lang w:eastAsia="zh-CN"/>
          <w14:ligatures w14:val="standard"/>
        </w:rPr>
        <w:t>：</w:t>
      </w:r>
    </w:p>
    <w:p w14:paraId="1E7E7A15" w14:textId="7AE824BF" w:rsidR="00DF1270" w:rsidRPr="00C74CE8" w:rsidRDefault="00000000" w:rsidP="00DF1270">
      <w:pPr>
        <w:pStyle w:val="Abstract"/>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d>
                <m:dPr>
                  <m:begChr m:val="〈"/>
                  <m:endChr m:val="〉"/>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F1</m:t>
                  </m:r>
                </m:e>
              </m:d>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1</m:t>
                  </m:r>
                </m:num>
                <m:den>
                  <m:r>
                    <w:rPr>
                      <w:rFonts w:ascii="Cambria Math" w:eastAsia="微软雅黑" w:hAnsi="Cambria Math" w:cs="Linux Libertine"/>
                      <w:lang w:eastAsia="zh-CN"/>
                      <w14:ligatures w14:val="standard"/>
                    </w:rPr>
                    <m:t>n</m:t>
                  </m:r>
                </m:den>
              </m:f>
              <m:nary>
                <m:naryPr>
                  <m:chr m:val="∑"/>
                  <m:limLoc m:val="undOvr"/>
                  <m:ctrlPr>
                    <w:rPr>
                      <w:rFonts w:ascii="Cambria Math" w:eastAsia="微软雅黑" w:hAnsi="Cambria Math" w:cs="Linux Libertine"/>
                      <w:i/>
                      <w:lang w:eastAsia="zh-CN"/>
                      <w14:ligatures w14:val="standard"/>
                    </w:rPr>
                  </m:ctrlPr>
                </m:naryPr>
                <m:sub>
                  <m:r>
                    <w:rPr>
                      <w:rFonts w:ascii="Cambria Math" w:eastAsia="微软雅黑" w:hAnsi="Cambria Math" w:cs="Linux Libertine"/>
                      <w:lang w:eastAsia="zh-CN"/>
                      <w14:ligatures w14:val="standard"/>
                    </w:rPr>
                    <m:t>i</m:t>
                  </m:r>
                </m:sub>
                <m:sup>
                  <m:r>
                    <w:rPr>
                      <w:rFonts w:ascii="Cambria Math" w:eastAsia="微软雅黑" w:hAnsi="Cambria Math" w:cs="Linux Libertine"/>
                      <w:lang w:eastAsia="zh-CN"/>
                      <w14:ligatures w14:val="standard"/>
                    </w:rPr>
                    <m:t>n</m:t>
                  </m:r>
                </m:sup>
                <m:e>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1</m:t>
                      </m:r>
                    </m:e>
                    <m:sub>
                      <m:r>
                        <w:rPr>
                          <w:rFonts w:ascii="Cambria Math" w:eastAsia="微软雅黑" w:hAnsi="Cambria Math" w:cs="Linux Libertine"/>
                          <w:lang w:eastAsia="zh-CN"/>
                          <w14:ligatures w14:val="standard"/>
                        </w:rPr>
                        <m:t>i</m:t>
                      </m:r>
                    </m:sub>
                  </m:sSub>
                </m:e>
              </m:nary>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1</m:t>
                  </m:r>
                </m:num>
                <m:den>
                  <m:r>
                    <w:rPr>
                      <w:rFonts w:ascii="Cambria Math" w:eastAsia="微软雅黑" w:hAnsi="Cambria Math" w:cs="Linux Libertine"/>
                      <w:lang w:eastAsia="zh-CN"/>
                      <w14:ligatures w14:val="standard"/>
                    </w:rPr>
                    <m:t>n</m:t>
                  </m:r>
                </m:den>
              </m:f>
              <m:nary>
                <m:naryPr>
                  <m:chr m:val="∑"/>
                  <m:limLoc m:val="undOvr"/>
                  <m:ctrlPr>
                    <w:rPr>
                      <w:rFonts w:ascii="Cambria Math" w:eastAsia="微软雅黑" w:hAnsi="Cambria Math" w:cs="Linux Libertine"/>
                      <w:i/>
                      <w:lang w:eastAsia="zh-CN"/>
                      <w14:ligatures w14:val="standard"/>
                    </w:rPr>
                  </m:ctrlPr>
                </m:naryPr>
                <m:sub>
                  <m:r>
                    <w:rPr>
                      <w:rFonts w:ascii="Cambria Math" w:eastAsia="微软雅黑" w:hAnsi="Cambria Math" w:cs="Linux Libertine"/>
                      <w:lang w:eastAsia="zh-CN"/>
                      <w14:ligatures w14:val="standard"/>
                    </w:rPr>
                    <m:t>i</m:t>
                  </m:r>
                </m:sub>
                <m:sup>
                  <m:r>
                    <w:rPr>
                      <w:rFonts w:ascii="Cambria Math" w:eastAsia="微软雅黑" w:hAnsi="Cambria Math" w:cs="Linux Libertine"/>
                      <w:lang w:eastAsia="zh-CN"/>
                      <w14:ligatures w14:val="standard"/>
                    </w:rPr>
                    <m:t>n</m:t>
                  </m:r>
                </m:sup>
                <m:e>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2⋅</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num>
                    <m:den>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den>
                  </m:f>
                </m:e>
              </m:nary>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1-1</m:t>
                  </m:r>
                </m:e>
              </m:d>
            </m:e>
          </m:eqArr>
        </m:oMath>
      </m:oMathPara>
    </w:p>
    <w:p w14:paraId="1CB19448" w14:textId="77777777" w:rsidR="00C74CE8" w:rsidRDefault="00C74CE8" w:rsidP="00C74CE8">
      <w:pPr>
        <w:pStyle w:val="Abstract"/>
        <w:ind w:firstLineChars="200" w:firstLine="360"/>
        <w:rPr>
          <w:rFonts w:eastAsia="微软雅黑" w:cs="Linux Libertine"/>
          <w:lang w:eastAsia="zh-CN"/>
          <w14:ligatures w14:val="standard"/>
        </w:rPr>
      </w:pPr>
      <w:bookmarkStart w:id="20" w:name="OLE_LINK15"/>
      <w:bookmarkStart w:id="21" w:name="OLE_LINK16"/>
      <w:r>
        <w:rPr>
          <w:rFonts w:eastAsia="微软雅黑" w:cs="Linux Libertine" w:hint="eastAsia"/>
          <w:lang w:eastAsia="zh-CN"/>
          <w14:ligatures w14:val="standard"/>
        </w:rPr>
        <w:t>其中，</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是第</w:t>
      </w:r>
      <w:r>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Pr>
          <w:rFonts w:eastAsia="微软雅黑" w:cs="Linux Libertine" w:hint="eastAsia"/>
          <w:lang w:eastAsia="zh-CN"/>
          <w14:ligatures w14:val="standard"/>
        </w:rPr>
        <w:t xml:space="preserve"> </w:t>
      </w:r>
      <w:proofErr w:type="gramStart"/>
      <w:r w:rsidRPr="00A51686">
        <w:rPr>
          <w:rFonts w:eastAsia="微软雅黑" w:cs="Linux Libertine" w:hint="eastAsia"/>
          <w:lang w:eastAsia="zh-CN"/>
          <w14:ligatures w14:val="standard"/>
        </w:rPr>
        <w:t>个</w:t>
      </w:r>
      <w:proofErr w:type="gramEnd"/>
      <w:r w:rsidRPr="00A51686">
        <w:rPr>
          <w:rFonts w:eastAsia="微软雅黑" w:cs="Linux Libertine" w:hint="eastAsia"/>
          <w:lang w:eastAsia="zh-CN"/>
          <w14:ligatures w14:val="standard"/>
        </w:rPr>
        <w:t>类别的</w:t>
      </w:r>
      <w:r>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Precision</m:t>
        </m:r>
      </m:oMath>
      <w:r w:rsidRPr="00A51686">
        <w:rPr>
          <w:rFonts w:eastAsia="微软雅黑" w:cs="Linux Libertine" w:hint="eastAsia"/>
          <w:lang w:eastAsia="zh-CN"/>
          <w14:ligatures w14:val="standard"/>
        </w:rPr>
        <w:t>，</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oMath>
      <w:r>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是第</w:t>
      </w:r>
      <w:r>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Pr>
          <w:rFonts w:eastAsia="微软雅黑" w:cs="Linux Libertine" w:hint="eastAsia"/>
          <w:lang w:eastAsia="zh-CN"/>
          <w14:ligatures w14:val="standard"/>
        </w:rPr>
        <w:t xml:space="preserve"> </w:t>
      </w:r>
      <w:proofErr w:type="gramStart"/>
      <w:r w:rsidRPr="00A51686">
        <w:rPr>
          <w:rFonts w:eastAsia="微软雅黑" w:cs="Linux Libertine" w:hint="eastAsia"/>
          <w:lang w:eastAsia="zh-CN"/>
          <w14:ligatures w14:val="standard"/>
        </w:rPr>
        <w:t>个</w:t>
      </w:r>
      <w:proofErr w:type="gramEnd"/>
      <w:r w:rsidRPr="00A51686">
        <w:rPr>
          <w:rFonts w:eastAsia="微软雅黑" w:cs="Linux Libertine" w:hint="eastAsia"/>
          <w:lang w:eastAsia="zh-CN"/>
          <w14:ligatures w14:val="standard"/>
        </w:rPr>
        <w:t>类别的</w:t>
      </w:r>
      <m:oMath>
        <m:r>
          <w:rPr>
            <w:rFonts w:ascii="Cambria Math" w:eastAsia="微软雅黑" w:hAnsi="Cambria Math" w:cs="Linux Libertine"/>
            <w:lang w:eastAsia="zh-CN"/>
            <w14:ligatures w14:val="standard"/>
          </w:rPr>
          <m:t>Recall</m:t>
        </m:r>
      </m:oMath>
      <w:r w:rsidRPr="00A51686">
        <w:rPr>
          <w:rFonts w:eastAsia="微软雅黑" w:cs="Linux Libertine" w:hint="eastAsia"/>
          <w:lang w:eastAsia="zh-CN"/>
          <w14:ligatures w14:val="standard"/>
        </w:rPr>
        <w:t>，</w:t>
      </w:r>
      <m:oMath>
        <m:r>
          <w:rPr>
            <w:rFonts w:ascii="Cambria Math" w:eastAsia="微软雅黑" w:hAnsi="Cambria Math" w:cs="Linux Libertine"/>
            <w:lang w:eastAsia="zh-CN"/>
            <w14:ligatures w14:val="standard"/>
          </w:rPr>
          <m:t>n</m:t>
        </m:r>
      </m:oMath>
      <w:r>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是类别总数。</w:t>
      </w:r>
      <w:r>
        <w:rPr>
          <w:rFonts w:eastAsia="微软雅黑" w:cs="Linux Libertine" w:hint="eastAsia"/>
          <w:lang w:eastAsia="zh-CN"/>
          <w14:ligatures w14:val="standard"/>
        </w:rPr>
        <w:t>对于某一个类别</w:t>
      </w:r>
      <w:r>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Pr>
          <w:rFonts w:eastAsia="微软雅黑" w:cs="Linux Libertine" w:hint="eastAsia"/>
          <w:lang w:eastAsia="zh-CN"/>
          <w14:ligatures w14:val="standard"/>
        </w:rPr>
        <w:t xml:space="preserve"> </w:t>
      </w:r>
      <w:r>
        <w:rPr>
          <w:rFonts w:eastAsia="微软雅黑" w:cs="Linux Libertine" w:hint="eastAsia"/>
          <w:lang w:eastAsia="zh-CN"/>
          <w14:ligatures w14:val="standard"/>
        </w:rPr>
        <w:t>来说，</w:t>
      </w:r>
      <m:oMath>
        <m:r>
          <w:rPr>
            <w:rFonts w:ascii="Cambria Math" w:eastAsia="微软雅黑" w:hAnsi="Cambria Math" w:cs="Linux Libertine"/>
            <w:lang w:eastAsia="zh-CN"/>
            <w14:ligatures w14:val="standard"/>
          </w:rPr>
          <m:t>Precision</m:t>
        </m:r>
      </m:oMath>
      <w:r>
        <w:rPr>
          <w:rFonts w:eastAsia="微软雅黑" w:cs="Linux Libertine" w:hint="eastAsia"/>
          <w:lang w:eastAsia="zh-CN"/>
          <w14:ligatures w14:val="standard"/>
        </w:rPr>
        <w:t xml:space="preserve"> </w:t>
      </w:r>
      <w:r>
        <w:rPr>
          <w:rFonts w:eastAsia="微软雅黑" w:cs="Linux Libertine" w:hint="eastAsia"/>
          <w:lang w:eastAsia="zh-CN"/>
          <w14:ligatures w14:val="standard"/>
        </w:rPr>
        <w:t>和</w:t>
      </w:r>
      <w:r>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Recall</m:t>
        </m:r>
      </m:oMath>
      <w:r>
        <w:rPr>
          <w:rFonts w:eastAsia="微软雅黑" w:cs="Linux Libertine" w:hint="eastAsia"/>
          <w:lang w:eastAsia="zh-CN"/>
          <w14:ligatures w14:val="standard"/>
        </w:rPr>
        <w:t xml:space="preserve"> </w:t>
      </w:r>
      <w:r>
        <w:rPr>
          <w:rFonts w:eastAsia="微软雅黑" w:cs="Linux Libertine" w:hint="eastAsia"/>
          <w:lang w:eastAsia="zh-CN"/>
          <w14:ligatures w14:val="standard"/>
        </w:rPr>
        <w:t>的计算方式如公式</w:t>
      </w:r>
      <w:r>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1-2)</m:t>
        </m:r>
      </m:oMath>
      <w:r>
        <w:rPr>
          <w:rFonts w:eastAsia="微软雅黑" w:cs="Linux Libertine" w:hint="eastAsia"/>
          <w:lang w:eastAsia="zh-CN"/>
          <w14:ligatures w14:val="standard"/>
        </w:rPr>
        <w:t xml:space="preserve"> </w:t>
      </w:r>
      <w:r>
        <w:rPr>
          <w:rFonts w:eastAsia="微软雅黑" w:cs="Linux Libertine" w:hint="eastAsia"/>
          <w:lang w:eastAsia="zh-CN"/>
          <w14:ligatures w14:val="standard"/>
        </w:rPr>
        <w:t>和</w:t>
      </w:r>
      <w:r>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(1-3)</m:t>
        </m:r>
      </m:oMath>
      <w:r>
        <w:rPr>
          <w:rFonts w:eastAsia="微软雅黑" w:cs="Linux Libertine"/>
          <w:lang w:eastAsia="zh-CN"/>
          <w14:ligatures w14:val="standard"/>
        </w:rPr>
        <w:t xml:space="preserve"> </w:t>
      </w:r>
      <w:r>
        <w:rPr>
          <w:rFonts w:eastAsia="微软雅黑" w:cs="Linux Libertine" w:hint="eastAsia"/>
          <w:lang w:eastAsia="zh-CN"/>
          <w14:ligatures w14:val="standard"/>
        </w:rPr>
        <w:t>所示：</w:t>
      </w:r>
    </w:p>
    <w:p w14:paraId="63923F4F" w14:textId="77777777" w:rsidR="00C74CE8" w:rsidRPr="007231B3" w:rsidRDefault="00000000" w:rsidP="00C74CE8">
      <w:pPr>
        <w:pStyle w:val="Abstract"/>
        <w:ind w:firstLineChars="200" w:firstLine="360"/>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num>
                <m:den>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den>
              </m:f>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1-2</m:t>
                  </m:r>
                </m:e>
              </m:d>
            </m:e>
          </m:eqArr>
        </m:oMath>
      </m:oMathPara>
    </w:p>
    <w:p w14:paraId="7C939987" w14:textId="77777777" w:rsidR="00C74CE8" w:rsidRPr="007231B3" w:rsidRDefault="00000000" w:rsidP="00C74CE8">
      <w:pPr>
        <w:pStyle w:val="Abstract"/>
        <w:ind w:firstLineChars="200" w:firstLine="360"/>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num>
                <m:den>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N</m:t>
                      </m:r>
                    </m:e>
                    <m:sub>
                      <m:r>
                        <w:rPr>
                          <w:rFonts w:ascii="Cambria Math" w:eastAsia="微软雅黑" w:hAnsi="Cambria Math" w:cs="Linux Libertine"/>
                          <w:lang w:eastAsia="zh-CN"/>
                          <w14:ligatures w14:val="standard"/>
                        </w:rPr>
                        <m:t>i</m:t>
                      </m:r>
                    </m:sub>
                  </m:sSub>
                </m:den>
              </m:f>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1-3</m:t>
                  </m:r>
                </m:e>
              </m:d>
            </m:e>
          </m:eqArr>
        </m:oMath>
      </m:oMathPara>
    </w:p>
    <w:bookmarkEnd w:id="20"/>
    <w:bookmarkEnd w:id="21"/>
    <w:p w14:paraId="4575DC75" w14:textId="77777777" w:rsidR="00C74CE8" w:rsidRDefault="00C74CE8" w:rsidP="00C74CE8">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其中，</w:t>
      </w:r>
      <m:oMath>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Pr>
          <w:rFonts w:eastAsia="微软雅黑" w:cs="Linux Libertine" w:hint="eastAsia"/>
          <w:lang w:eastAsia="zh-CN"/>
          <w14:ligatures w14:val="standard"/>
        </w:rPr>
        <w:t>类别</w:t>
      </w:r>
      <w:r>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Pr>
          <w:rFonts w:eastAsia="微软雅黑" w:cs="Linux Libertine" w:hint="eastAsia"/>
          <w:lang w:eastAsia="zh-CN"/>
          <w14:ligatures w14:val="standard"/>
        </w:rPr>
        <w:t xml:space="preserve"> </w:t>
      </w:r>
      <w:r>
        <w:rPr>
          <w:rFonts w:eastAsia="微软雅黑" w:cs="Linux Libertine" w:hint="eastAsia"/>
          <w:lang w:eastAsia="zh-CN"/>
          <w14:ligatures w14:val="standard"/>
        </w:rPr>
        <w:t>的</w:t>
      </w:r>
      <w:r w:rsidRPr="00C17B26">
        <w:rPr>
          <w:rFonts w:eastAsia="微软雅黑" w:cs="Linux Libertine"/>
          <w:lang w:eastAsia="zh-CN"/>
          <w14:ligatures w14:val="standard"/>
        </w:rPr>
        <w:t>真正例，</w:t>
      </w:r>
      <m:oMath>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Pr>
          <w:rFonts w:eastAsia="微软雅黑" w:cs="Linux Libertine" w:hint="eastAsia"/>
          <w:lang w:eastAsia="zh-CN"/>
          <w14:ligatures w14:val="standard"/>
        </w:rPr>
        <w:t>类别</w:t>
      </w:r>
      <w:r>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Pr>
          <w:rFonts w:eastAsia="微软雅黑" w:cs="Linux Libertine" w:hint="eastAsia"/>
          <w:lang w:eastAsia="zh-CN"/>
          <w14:ligatures w14:val="standard"/>
        </w:rPr>
        <w:t xml:space="preserve"> </w:t>
      </w:r>
      <w:proofErr w:type="gramStart"/>
      <w:r>
        <w:rPr>
          <w:rFonts w:eastAsia="微软雅黑" w:cs="Linux Libertine" w:hint="eastAsia"/>
          <w:lang w:eastAsia="zh-CN"/>
          <w14:ligatures w14:val="standard"/>
        </w:rPr>
        <w:t>的</w:t>
      </w:r>
      <w:r w:rsidRPr="00C17B26">
        <w:rPr>
          <w:rFonts w:eastAsia="微软雅黑" w:cs="Linux Libertine"/>
          <w:lang w:eastAsia="zh-CN"/>
          <w14:ligatures w14:val="standard"/>
        </w:rPr>
        <w:t>假正例</w:t>
      </w:r>
      <w:proofErr w:type="gramEnd"/>
      <w:r w:rsidRPr="00C17B26">
        <w:rPr>
          <w:rFonts w:eastAsia="微软雅黑" w:cs="Linux Libertine"/>
          <w:lang w:eastAsia="zh-CN"/>
          <w14:ligatures w14:val="standard"/>
        </w:rPr>
        <w:t>，</w:t>
      </w:r>
      <m:oMath>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N</m:t>
            </m:r>
          </m:e>
          <m:sub>
            <m:r>
              <w:rPr>
                <w:rFonts w:ascii="Cambria Math" w:eastAsia="微软雅黑" w:hAnsi="Cambria Math" w:cs="Linux Libertine"/>
                <w:lang w:eastAsia="zh-CN"/>
                <w14:ligatures w14:val="standard"/>
              </w:rPr>
              <m:t>i</m:t>
            </m:r>
          </m:sub>
        </m:sSub>
      </m:oMath>
      <w:r>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Pr>
          <w:rFonts w:eastAsia="微软雅黑" w:cs="Linux Libertine" w:hint="eastAsia"/>
          <w:lang w:eastAsia="zh-CN"/>
          <w14:ligatures w14:val="standard"/>
        </w:rPr>
        <w:t>类别</w:t>
      </w:r>
      <w:r>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Pr>
          <w:rFonts w:eastAsia="微软雅黑" w:cs="Linux Libertine" w:hint="eastAsia"/>
          <w:lang w:eastAsia="zh-CN"/>
          <w14:ligatures w14:val="standard"/>
        </w:rPr>
        <w:t xml:space="preserve"> </w:t>
      </w:r>
      <w:r>
        <w:rPr>
          <w:rFonts w:eastAsia="微软雅黑" w:cs="Linux Libertine" w:hint="eastAsia"/>
          <w:lang w:eastAsia="zh-CN"/>
          <w14:ligatures w14:val="standard"/>
        </w:rPr>
        <w:t>的</w:t>
      </w:r>
      <w:proofErr w:type="gramStart"/>
      <w:r w:rsidRPr="00C17B26">
        <w:rPr>
          <w:rFonts w:eastAsia="微软雅黑" w:cs="Linux Libertine"/>
          <w:lang w:eastAsia="zh-CN"/>
          <w14:ligatures w14:val="standard"/>
        </w:rPr>
        <w:t>假负例</w:t>
      </w:r>
      <w:bookmarkStart w:id="22" w:name="OLE_LINK17"/>
      <w:bookmarkStart w:id="23" w:name="OLE_LINK18"/>
      <w:proofErr w:type="gramEnd"/>
      <w:r>
        <w:rPr>
          <w:rFonts w:eastAsia="微软雅黑" w:cs="Linux Libertine" w:hint="eastAsia"/>
          <w:lang w:eastAsia="zh-CN"/>
          <w14:ligatures w14:val="standard"/>
        </w:rPr>
        <w:t>。</w:t>
      </w:r>
    </w:p>
    <w:bookmarkEnd w:id="22"/>
    <w:bookmarkEnd w:id="23"/>
    <w:p w14:paraId="4C09B86C" w14:textId="77777777" w:rsidR="00C74CE8" w:rsidRPr="00C17B26" w:rsidRDefault="00C74CE8" w:rsidP="00C74CE8">
      <w:pPr>
        <w:pStyle w:val="Head2"/>
        <w:rPr>
          <w:rFonts w:eastAsia="微软雅黑"/>
          <w:color w:val="808080" w:themeColor="background1" w:themeShade="80"/>
          <w:lang w:eastAsia="it-IT"/>
          <w14:ligatures w14:val="standard"/>
        </w:rPr>
      </w:pPr>
      <w:r w:rsidRPr="00C17B26">
        <w:rPr>
          <w:rStyle w:val="Label"/>
          <w:lang w:eastAsia="zh-CN"/>
          <w14:ligatures w14:val="standard"/>
        </w:rPr>
        <w:t>2</w:t>
      </w:r>
      <w:r w:rsidRPr="00C17B26">
        <w:rPr>
          <w:rStyle w:val="Label"/>
          <w:rFonts w:eastAsia="宋体"/>
          <w:lang w:eastAsia="zh-CN"/>
          <w14:ligatures w14:val="standard"/>
        </w:rPr>
        <w:t xml:space="preserve"> </w:t>
      </w:r>
      <w:r w:rsidRPr="00C17B26">
        <w:rPr>
          <w:rStyle w:val="Label"/>
          <w:rFonts w:eastAsia="宋体"/>
          <w:lang w:eastAsia="zh-CN"/>
          <w14:ligatures w14:val="standard"/>
        </w:rPr>
        <w:t>解决方案</w:t>
      </w:r>
    </w:p>
    <w:p w14:paraId="36D6A162" w14:textId="71F3F4A3" w:rsidR="00C74CE8" w:rsidRPr="00C74CE8" w:rsidRDefault="00C74CE8" w:rsidP="00C74CE8">
      <w:pPr>
        <w:pStyle w:val="Abstract"/>
        <w:ind w:firstLineChars="200" w:firstLine="360"/>
        <w:rPr>
          <w:rFonts w:eastAsiaTheme="minorEastAsia"/>
          <w:b/>
          <w:bCs/>
          <w:lang w:eastAsia="ja-JP"/>
          <w14:ligatures w14:val="standard"/>
        </w:rPr>
      </w:pPr>
      <w:r w:rsidRPr="00C17B26">
        <w:rPr>
          <w:rFonts w:eastAsia="微软雅黑" w:cs="Linux Libertine"/>
          <w:lang w:eastAsia="zh-CN"/>
          <w14:ligatures w14:val="standard"/>
        </w:rPr>
        <w:t>针对小样本专利文本分类问题，我们提出了一种</w:t>
      </w:r>
      <w:r>
        <w:rPr>
          <w:rFonts w:eastAsia="微软雅黑" w:cs="Linux Libertine" w:hint="eastAsia"/>
          <w:lang w:eastAsia="zh-CN"/>
          <w14:ligatures w14:val="standard"/>
        </w:rPr>
        <w:t>新颖的</w:t>
      </w:r>
      <w:r w:rsidRPr="00C17B26">
        <w:rPr>
          <w:rFonts w:eastAsia="微软雅黑" w:cs="Linux Libertine"/>
          <w:lang w:eastAsia="zh-CN"/>
          <w14:ligatures w14:val="standard"/>
        </w:rPr>
        <w:t>伪标签生成方法来扩充训练集，解决小样本分类中的数据稀缺难题。</w:t>
      </w:r>
      <w:r>
        <w:rPr>
          <w:rFonts w:eastAsia="微软雅黑" w:cs="Linux Libertine"/>
          <w:lang w:eastAsia="zh-CN"/>
          <w14:ligatures w14:val="standard"/>
        </w:rPr>
        <w:fldChar w:fldCharType="begin"/>
      </w:r>
      <w:r>
        <w:rPr>
          <w:rFonts w:eastAsia="微软雅黑" w:cs="Linux Libertine"/>
          <w:lang w:eastAsia="zh-CN"/>
          <w14:ligatures w14:val="standard"/>
        </w:rPr>
        <w:instrText xml:space="preserve"> REF _Ref119667773 \r \h </w:instrText>
      </w:r>
      <w:r>
        <w:rPr>
          <w:rFonts w:eastAsia="微软雅黑" w:cs="Linux Libertine"/>
          <w:lang w:eastAsia="zh-CN"/>
          <w14:ligatures w14:val="standard"/>
        </w:rPr>
      </w:r>
      <w:r>
        <w:rPr>
          <w:rFonts w:eastAsia="微软雅黑" w:cs="Linux Libertine"/>
          <w:lang w:eastAsia="zh-CN"/>
          <w14:ligatures w14:val="standard"/>
        </w:rPr>
        <w:fldChar w:fldCharType="separate"/>
      </w:r>
      <w:r>
        <w:rPr>
          <w:rFonts w:eastAsia="微软雅黑" w:cs="Linux Libertine" w:hint="eastAsia"/>
          <w:lang w:eastAsia="zh-CN"/>
          <w14:ligatures w14:val="standard"/>
        </w:rPr>
        <w:t>图</w:t>
      </w:r>
      <w:r>
        <w:rPr>
          <w:rFonts w:eastAsia="微软雅黑" w:cs="Linux Libertine" w:hint="eastAsia"/>
          <w:lang w:eastAsia="zh-CN"/>
          <w14:ligatures w14:val="standard"/>
        </w:rPr>
        <w:t xml:space="preserve"> 3 </w:t>
      </w:r>
      <w:r>
        <w:rPr>
          <w:rFonts w:eastAsia="微软雅黑" w:cs="Linux Libertine"/>
          <w:lang w:eastAsia="zh-CN"/>
          <w14:ligatures w14:val="standard"/>
        </w:rPr>
        <w:fldChar w:fldCharType="end"/>
      </w:r>
      <w:r w:rsidRPr="00C17B26">
        <w:rPr>
          <w:rFonts w:eastAsia="微软雅黑" w:cs="Linux Libertine"/>
          <w:lang w:eastAsia="zh-CN"/>
          <w14:ligatures w14:val="standard"/>
        </w:rPr>
        <w:t>展示了我们解决方案的流程图。具体地，我们</w:t>
      </w:r>
      <w:r>
        <w:rPr>
          <w:rFonts w:eastAsia="微软雅黑" w:cs="Linux Libertine" w:hint="eastAsia"/>
          <w:lang w:eastAsia="zh-CN"/>
          <w14:ligatures w14:val="standard"/>
        </w:rPr>
        <w:t>首先</w:t>
      </w:r>
      <w:r w:rsidRPr="00C17B26">
        <w:rPr>
          <w:rFonts w:eastAsia="微软雅黑" w:cs="Linux Libertine"/>
          <w:lang w:eastAsia="zh-CN"/>
          <w14:ligatures w14:val="standard"/>
        </w:rPr>
        <w:t>根据模型</w:t>
      </w:r>
      <w:r>
        <w:rPr>
          <w:rFonts w:eastAsia="微软雅黑" w:cs="Linux Libertine" w:hint="eastAsia"/>
          <w:lang w:eastAsia="zh-CN"/>
          <w14:ligatures w14:val="standard"/>
        </w:rPr>
        <w:t>在</w:t>
      </w:r>
      <w:r>
        <w:rPr>
          <w:rFonts w:eastAsia="微软雅黑" w:cs="Linux Libertine" w:hint="eastAsia"/>
          <w:lang w:eastAsia="zh-CN"/>
          <w14:ligatures w14:val="standard"/>
        </w:rPr>
        <w:t>A</w:t>
      </w:r>
      <w:r>
        <w:rPr>
          <w:rFonts w:eastAsia="微软雅黑" w:cs="Linux Libertine" w:hint="eastAsia"/>
          <w:lang w:eastAsia="zh-CN"/>
          <w14:ligatures w14:val="standard"/>
        </w:rPr>
        <w:t>榜测试集上</w:t>
      </w:r>
      <w:r w:rsidRPr="00C17B26">
        <w:rPr>
          <w:rFonts w:eastAsia="微软雅黑" w:cs="Linux Libertine"/>
          <w:lang w:eastAsia="zh-CN"/>
          <w14:ligatures w14:val="standard"/>
        </w:rPr>
        <w:t>输出的</w:t>
      </w:r>
      <w:proofErr w:type="spellStart"/>
      <w:r w:rsidRPr="00C17B26">
        <w:rPr>
          <w:rFonts w:eastAsia="微软雅黑" w:cs="Linux Libertine"/>
          <w:lang w:eastAsia="zh-CN"/>
          <w14:ligatures w14:val="standard"/>
        </w:rPr>
        <w:t>softmax</w:t>
      </w:r>
      <w:proofErr w:type="spellEnd"/>
      <w:r w:rsidRPr="00C17B26">
        <w:rPr>
          <w:rFonts w:eastAsia="微软雅黑" w:cs="Linux Libertine"/>
          <w:lang w:eastAsia="zh-CN"/>
          <w14:ligatures w14:val="standard"/>
        </w:rPr>
        <w:t>分数为不同类别的样本设置不同阈值，来生成伪标签扩充训练集规模</w:t>
      </w:r>
      <w:r>
        <w:rPr>
          <w:rFonts w:eastAsia="微软雅黑" w:cs="Linux Libertine" w:hint="eastAsia"/>
          <w:lang w:eastAsia="zh-CN"/>
          <w14:ligatures w14:val="standard"/>
        </w:rPr>
        <w:t>，</w:t>
      </w:r>
      <w:r w:rsidRPr="00C17B26">
        <w:rPr>
          <w:rFonts w:eastAsia="微软雅黑" w:cs="Linux Libertine"/>
          <w:lang w:eastAsia="zh-CN"/>
          <w14:ligatures w14:val="standard"/>
        </w:rPr>
        <w:t>并针对尾部样本进行数据增强，缓解了尾部类别的数据稀疏问题。接着，使用扩充后的训练集对</w:t>
      </w:r>
      <w:r w:rsidRPr="00C17B26">
        <w:rPr>
          <w:rFonts w:eastAsia="微软雅黑" w:cs="Linux Libertine"/>
          <w:lang w:eastAsia="zh-CN"/>
          <w14:ligatures w14:val="standard"/>
        </w:rPr>
        <w:t>ernie-3.0-base</w:t>
      </w:r>
      <w:r w:rsidRPr="00C17B26">
        <w:rPr>
          <w:rFonts w:eastAsia="微软雅黑" w:cs="Linux Libertine"/>
          <w:lang w:eastAsia="zh-CN"/>
          <w14:ligatures w14:val="standard"/>
        </w:rPr>
        <w:t>语言模型</w:t>
      </w:r>
      <w:r>
        <w:rPr>
          <w:rFonts w:eastAsia="微软雅黑" w:cs="Linux Libertine"/>
          <w:lang w:eastAsia="zh-CN"/>
          <w14:ligatures w14:val="standard"/>
        </w:rPr>
        <w:fldChar w:fldCharType="begin"/>
      </w:r>
      <w:r>
        <w:rPr>
          <w:rFonts w:eastAsia="微软雅黑" w:cs="Linux Libertine"/>
          <w:lang w:eastAsia="zh-CN"/>
          <w14:ligatures w14:val="standard"/>
        </w:rPr>
        <w:instrText xml:space="preserve"> REF _Ref119667919 \r \h </w:instrText>
      </w:r>
      <w:r>
        <w:rPr>
          <w:rFonts w:eastAsia="微软雅黑" w:cs="Linux Libertine"/>
          <w:lang w:eastAsia="zh-CN"/>
          <w14:ligatures w14:val="standard"/>
        </w:rPr>
      </w:r>
      <w:r>
        <w:rPr>
          <w:rFonts w:eastAsia="微软雅黑" w:cs="Linux Libertine"/>
          <w:lang w:eastAsia="zh-CN"/>
          <w14:ligatures w14:val="standard"/>
        </w:rPr>
        <w:fldChar w:fldCharType="separate"/>
      </w:r>
      <w:r>
        <w:rPr>
          <w:rFonts w:eastAsia="微软雅黑" w:cs="Linux Libertine"/>
          <w:lang w:eastAsia="zh-CN"/>
          <w14:ligatures w14:val="standard"/>
        </w:rPr>
        <w:t>[3]</w:t>
      </w:r>
      <w:r>
        <w:rPr>
          <w:rFonts w:eastAsia="微软雅黑" w:cs="Linux Libertine"/>
          <w:lang w:eastAsia="zh-CN"/>
          <w14:ligatures w14:val="standard"/>
        </w:rPr>
        <w:fldChar w:fldCharType="end"/>
      </w:r>
      <w:r w:rsidRPr="00C17B26">
        <w:rPr>
          <w:rFonts w:eastAsia="微软雅黑" w:cs="Linux Libertine"/>
          <w:lang w:eastAsia="zh-CN"/>
          <w14:ligatures w14:val="standard"/>
        </w:rPr>
        <w:t>在文本分类任务上进行微调。此外，为了提升模型的鲁棒性以及解决类别不平衡问题，我们进一步采用了对抗训练，提升模型的鲁棒性，实现了更加精准的分类。</w:t>
      </w:r>
    </w:p>
    <w:p w14:paraId="5052FF69" w14:textId="77777777" w:rsidR="00DF1270" w:rsidRDefault="00DF1270" w:rsidP="00DF1270">
      <w:pPr>
        <w:pStyle w:val="Abstract"/>
        <w:rPr>
          <w:rFonts w:eastAsia="微软雅黑" w:cs="Linux Libertine"/>
          <w:lang w:eastAsia="zh-CN"/>
          <w14:ligatures w14:val="standard"/>
        </w:rPr>
      </w:pPr>
    </w:p>
    <w:p w14:paraId="1B1D3E28" w14:textId="77777777" w:rsidR="00DF1270" w:rsidRPr="00B66A09" w:rsidRDefault="00DF1270" w:rsidP="00DF1270">
      <w:pPr>
        <w:pStyle w:val="Abstract"/>
        <w:rPr>
          <w:rFonts w:eastAsia="微软雅黑" w:cs="Linux Libertine"/>
          <w:lang w:eastAsia="zh-CN"/>
          <w14:ligatures w14:val="standard"/>
        </w:rPr>
        <w:sectPr w:rsidR="00DF1270" w:rsidRPr="00B66A09" w:rsidSect="00075635">
          <w:endnotePr>
            <w:numFmt w:val="decimal"/>
          </w:endnotePr>
          <w:pgSz w:w="12240" w:h="15840"/>
          <w:pgMar w:top="1500" w:right="1080" w:bottom="1600" w:left="1080" w:header="1080" w:footer="1080" w:gutter="0"/>
          <w:pgNumType w:start="1"/>
          <w:cols w:num="2" w:space="480"/>
          <w:titlePg/>
          <w:docGrid w:linePitch="360"/>
        </w:sectPr>
      </w:pPr>
    </w:p>
    <w:p w14:paraId="4C70E8F8" w14:textId="6E5357D7" w:rsidR="00B66A09" w:rsidRDefault="001D24B7" w:rsidP="00C205A3">
      <w:pPr>
        <w:pStyle w:val="Abstract"/>
        <w:jc w:val="center"/>
        <w:rPr>
          <w:rFonts w:eastAsia="微软雅黑" w:cs="Linux Libertine"/>
          <w:lang w:eastAsia="zh-CN"/>
          <w14:ligatures w14:val="standard"/>
        </w:rPr>
      </w:pPr>
      <w:bookmarkStart w:id="24" w:name="OLE_LINK3"/>
      <w:bookmarkStart w:id="25" w:name="OLE_LINK4"/>
      <w:r>
        <w:rPr>
          <w:rFonts w:eastAsia="微软雅黑" w:cs="Linux Libertine"/>
          <w:noProof/>
          <w:lang w:eastAsia="zh-CN"/>
          <w14:ligatures w14:val="standard"/>
        </w:rPr>
        <w:lastRenderedPageBreak/>
        <w:drawing>
          <wp:inline distT="0" distB="0" distL="0" distR="0" wp14:anchorId="7363A03F" wp14:editId="3E340BF6">
            <wp:extent cx="5818909" cy="3205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7708"/>
                    <a:stretch/>
                  </pic:blipFill>
                  <pic:spPr bwMode="auto">
                    <a:xfrm>
                      <a:off x="0" y="0"/>
                      <a:ext cx="5869130" cy="3233040"/>
                    </a:xfrm>
                    <a:prstGeom prst="rect">
                      <a:avLst/>
                    </a:prstGeom>
                    <a:noFill/>
                    <a:ln>
                      <a:noFill/>
                    </a:ln>
                    <a:extLst>
                      <a:ext uri="{53640926-AAD7-44D8-BBD7-CCE9431645EC}">
                        <a14:shadowObscured xmlns:a14="http://schemas.microsoft.com/office/drawing/2010/main"/>
                      </a:ext>
                    </a:extLst>
                  </pic:spPr>
                </pic:pic>
              </a:graphicData>
            </a:graphic>
          </wp:inline>
        </w:drawing>
      </w:r>
    </w:p>
    <w:p w14:paraId="22A6444B" w14:textId="5474E7BF" w:rsidR="00B66A09" w:rsidRPr="007215F1" w:rsidRDefault="00B66A09" w:rsidP="009F7004">
      <w:pPr>
        <w:pStyle w:val="a3"/>
      </w:pPr>
      <w:bookmarkStart w:id="26" w:name="_Ref119667773"/>
      <w:r w:rsidRPr="00C17B26">
        <w:rPr>
          <w:rStyle w:val="Label"/>
        </w:rPr>
        <w:t>解决方案整体流程图</w:t>
      </w:r>
      <w:bookmarkEnd w:id="26"/>
    </w:p>
    <w:p w14:paraId="5F96AEB0" w14:textId="77777777" w:rsidR="00B66A09" w:rsidRDefault="00B66A09" w:rsidP="00B66A09">
      <w:pPr>
        <w:pStyle w:val="Abstract"/>
        <w:rPr>
          <w:rFonts w:eastAsia="微软雅黑" w:cs="Linux Libertine"/>
          <w:lang w:eastAsia="zh-CN"/>
          <w14:ligatures w14:val="standard"/>
        </w:rPr>
        <w:sectPr w:rsidR="00B66A09" w:rsidSect="000A75AD">
          <w:endnotePr>
            <w:numFmt w:val="decimal"/>
          </w:endnotePr>
          <w:type w:val="continuous"/>
          <w:pgSz w:w="12240" w:h="15840"/>
          <w:pgMar w:top="1500" w:right="1080" w:bottom="1600" w:left="1080" w:header="1080" w:footer="1080" w:gutter="0"/>
          <w:pgNumType w:start="1"/>
          <w:cols w:space="480"/>
          <w:titlePg/>
          <w:docGrid w:linePitch="360"/>
        </w:sectPr>
      </w:pPr>
    </w:p>
    <w:p w14:paraId="77E7C5F2" w14:textId="77777777" w:rsidR="005767B7" w:rsidRPr="00C17B26" w:rsidRDefault="005767B7">
      <w:pPr>
        <w:pStyle w:val="Head2"/>
        <w:rPr>
          <w:rFonts w:eastAsia="微软雅黑"/>
          <w:color w:val="808080" w:themeColor="background1" w:themeShade="80"/>
          <w:lang w:eastAsia="it-IT"/>
          <w14:ligatures w14:val="standard"/>
        </w:rPr>
      </w:pPr>
      <w:bookmarkStart w:id="27" w:name="OLE_LINK9"/>
      <w:bookmarkStart w:id="28" w:name="OLE_LINK10"/>
      <w:bookmarkEnd w:id="24"/>
      <w:bookmarkEnd w:id="25"/>
      <w:r w:rsidRPr="00C17B26">
        <w:rPr>
          <w:rStyle w:val="Label"/>
          <w:lang w:eastAsia="zh-CN"/>
          <w14:ligatures w14:val="standard"/>
        </w:rPr>
        <w:t>2.1</w:t>
      </w:r>
      <w:r w:rsidRPr="00C17B26">
        <w:rPr>
          <w:rStyle w:val="Label"/>
          <w:rFonts w:eastAsia="宋体"/>
          <w:lang w:eastAsia="zh-CN"/>
          <w14:ligatures w14:val="standard"/>
        </w:rPr>
        <w:t xml:space="preserve"> </w:t>
      </w:r>
      <w:r w:rsidRPr="00C17B26">
        <w:rPr>
          <w:rStyle w:val="Label"/>
          <w:rFonts w:eastAsia="宋体"/>
          <w:lang w:eastAsia="zh-CN"/>
          <w14:ligatures w14:val="standard"/>
        </w:rPr>
        <w:t>数据预处理</w:t>
      </w:r>
    </w:p>
    <w:bookmarkEnd w:id="27"/>
    <w:bookmarkEnd w:id="28"/>
    <w:p w14:paraId="339A2C1A" w14:textId="235EBA51" w:rsidR="003C730F" w:rsidRPr="00C17B26" w:rsidRDefault="005C1120" w:rsidP="00DF4A82">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训练</w:t>
      </w:r>
      <w:r w:rsidR="000B5885">
        <w:rPr>
          <w:rFonts w:eastAsia="微软雅黑" w:cs="Linux Libertine" w:hint="eastAsia"/>
          <w:lang w:eastAsia="zh-CN"/>
          <w14:ligatures w14:val="standard"/>
        </w:rPr>
        <w:t>及测试</w:t>
      </w:r>
      <w:r w:rsidR="003C730F" w:rsidRPr="00C17B26">
        <w:rPr>
          <w:rFonts w:eastAsia="微软雅黑" w:cs="Linux Libertine"/>
          <w:lang w:eastAsia="zh-CN"/>
          <w14:ligatures w14:val="standard"/>
        </w:rPr>
        <w:t>数据集的每个样本包含</w:t>
      </w:r>
      <w:r w:rsidR="003C730F" w:rsidRPr="00C17B26">
        <w:rPr>
          <w:rFonts w:eastAsia="微软雅黑" w:cs="Linux Libertine"/>
          <w:lang w:eastAsia="zh-CN"/>
          <w14:ligatures w14:val="standard"/>
        </w:rPr>
        <w:t>title</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assignee</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abstract</w:t>
      </w:r>
      <w:r w:rsidR="003C730F" w:rsidRPr="00C17B26">
        <w:rPr>
          <w:rFonts w:eastAsia="微软雅黑" w:cs="Linux Libertine"/>
          <w:lang w:eastAsia="zh-CN"/>
          <w14:ligatures w14:val="standard"/>
        </w:rPr>
        <w:t>字段，这些信息包含不同粒度的信息，为了更好地将各字段组织起来，用于文本分类，我们受近年在自然语言处理领域中新兴的提示学习启发，将各字段重新组织为一段文本，基于以下模板构造模型的输入。</w:t>
      </w:r>
      <w:r w:rsidR="00DF4A82">
        <w:rPr>
          <w:rFonts w:eastAsia="微软雅黑" w:cs="Linux Libertine" w:hint="eastAsia"/>
          <w:lang w:eastAsia="zh-CN"/>
          <w14:ligatures w14:val="standard"/>
        </w:rPr>
        <w:t>针对</w:t>
      </w:r>
      <w:r w:rsidR="00234467">
        <w:rPr>
          <w:rFonts w:eastAsia="微软雅黑" w:cs="Linux Libertine" w:hint="eastAsia"/>
          <w:lang w:eastAsia="zh-CN"/>
          <w14:ligatures w14:val="standard"/>
        </w:rPr>
        <w:t>一条训练样本</w:t>
      </w:r>
      <w:proofErr w:type="spellStart"/>
      <w:r w:rsidR="00234467">
        <w:rPr>
          <w:rFonts w:eastAsia="微软雅黑" w:cs="Linux Libertine" w:hint="eastAsia"/>
          <w:lang w:eastAsia="zh-CN"/>
          <w14:ligatures w14:val="standard"/>
        </w:rPr>
        <w:t>j</w:t>
      </w:r>
      <w:r w:rsidR="00234467">
        <w:rPr>
          <w:rFonts w:eastAsia="微软雅黑" w:cs="Linux Libertine"/>
          <w:lang w:eastAsia="zh-CN"/>
          <w14:ligatures w14:val="standard"/>
        </w:rPr>
        <w:t>son</w:t>
      </w:r>
      <w:proofErr w:type="spellEnd"/>
      <w:r w:rsidR="00234467">
        <w:rPr>
          <w:rFonts w:eastAsia="微软雅黑" w:cs="Linux Libertine" w:hint="eastAsia"/>
          <w:lang w:eastAsia="zh-CN"/>
          <w14:ligatures w14:val="standard"/>
        </w:rPr>
        <w:t>条目</w:t>
      </w:r>
      <w:r w:rsidR="00234467" w:rsidRPr="00C17B26">
        <w:rPr>
          <w:rFonts w:eastAsia="微软雅黑" w:cs="Linux Libertine"/>
          <w:lang w:eastAsia="zh-CN"/>
          <w14:ligatures w14:val="standard"/>
        </w:rPr>
        <w:t>x</w:t>
      </w:r>
      <w:r w:rsidR="00234467">
        <w:rPr>
          <w:rFonts w:eastAsia="微软雅黑" w:cs="Linux Libertine" w:hint="eastAsia"/>
          <w:lang w:eastAsia="zh-CN"/>
          <w14:ligatures w14:val="standard"/>
        </w:rPr>
        <w:t>，我们将其组织为</w:t>
      </w:r>
      <w:r w:rsidR="00CF4018">
        <w:rPr>
          <w:rFonts w:eastAsia="微软雅黑" w:cs="Linux Libertine" w:hint="eastAsia"/>
          <w:lang w:eastAsia="zh-CN"/>
          <w14:ligatures w14:val="standard"/>
        </w:rPr>
        <w:t>如下形式：</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这份专利的标题为《</w:t>
      </w:r>
      <w:r w:rsidR="003C730F" w:rsidRPr="00C17B26">
        <w:rPr>
          <w:rFonts w:eastAsia="微软雅黑" w:cs="Linux Libertine"/>
          <w:lang w:eastAsia="zh-CN"/>
          <w14:ligatures w14:val="standard"/>
        </w:rPr>
        <w:t>{</w:t>
      </w:r>
      <w:proofErr w:type="spellStart"/>
      <w:r w:rsidR="003C730F" w:rsidRPr="00C17B26">
        <w:rPr>
          <w:rFonts w:eastAsia="微软雅黑" w:cs="Linux Libertine"/>
          <w:lang w:eastAsia="zh-CN"/>
          <w14:ligatures w14:val="standard"/>
        </w:rPr>
        <w:t>x.title</w:t>
      </w:r>
      <w:proofErr w:type="spellEnd"/>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》，由</w:t>
      </w:r>
      <w:r w:rsidR="003C730F" w:rsidRPr="00C17B26">
        <w:rPr>
          <w:rFonts w:eastAsia="微软雅黑" w:cs="Linux Libertine"/>
          <w:lang w:eastAsia="zh-CN"/>
          <w14:ligatures w14:val="standard"/>
        </w:rPr>
        <w:t>{</w:t>
      </w:r>
      <w:proofErr w:type="spellStart"/>
      <w:r w:rsidR="003C730F" w:rsidRPr="00C17B26">
        <w:rPr>
          <w:rFonts w:eastAsia="微软雅黑" w:cs="Linux Libertine"/>
          <w:lang w:eastAsia="zh-CN"/>
          <w14:ligatures w14:val="standard"/>
        </w:rPr>
        <w:t>x.assignee</w:t>
      </w:r>
      <w:proofErr w:type="spellEnd"/>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公司申请，详细说明如下：</w:t>
      </w:r>
      <w:r w:rsidR="003C730F" w:rsidRPr="00C17B26">
        <w:rPr>
          <w:rFonts w:eastAsia="微软雅黑" w:cs="Linux Libertine"/>
          <w:lang w:eastAsia="zh-CN"/>
          <w14:ligatures w14:val="standard"/>
        </w:rPr>
        <w:t>{</w:t>
      </w:r>
      <w:proofErr w:type="spellStart"/>
      <w:r w:rsidR="003C730F" w:rsidRPr="00C17B26">
        <w:rPr>
          <w:rFonts w:eastAsia="微软雅黑" w:cs="Linux Libertine"/>
          <w:lang w:eastAsia="zh-CN"/>
          <w14:ligatures w14:val="standard"/>
        </w:rPr>
        <w:t>x.abstract</w:t>
      </w:r>
      <w:proofErr w:type="spellEnd"/>
      <w:r w:rsidR="003C730F" w:rsidRPr="00C17B26">
        <w:rPr>
          <w:rFonts w:eastAsia="微软雅黑" w:cs="Linux Libertine"/>
          <w:lang w:eastAsia="zh-CN"/>
          <w14:ligatures w14:val="standard"/>
        </w:rPr>
        <w:t>}”</w:t>
      </w:r>
    </w:p>
    <w:p w14:paraId="08F54C2A" w14:textId="6AA650FF" w:rsidR="005767B7" w:rsidRPr="00C17B26" w:rsidRDefault="005767B7" w:rsidP="00A96E67">
      <w:pPr>
        <w:pStyle w:val="Head2"/>
        <w:ind w:left="0" w:firstLine="0"/>
        <w:rPr>
          <w:lang w:eastAsia="zh-CN"/>
          <w14:ligatures w14:val="standard"/>
        </w:rPr>
      </w:pPr>
      <w:bookmarkStart w:id="29" w:name="OLE_LINK5"/>
      <w:bookmarkStart w:id="30" w:name="OLE_LINK6"/>
      <w:r w:rsidRPr="00C17B26">
        <w:rPr>
          <w:rStyle w:val="Label"/>
          <w:lang w:eastAsia="zh-CN"/>
          <w14:ligatures w14:val="standard"/>
        </w:rPr>
        <w:t>2.2</w:t>
      </w:r>
      <w:r w:rsidRPr="00C17B26">
        <w:rPr>
          <w:rStyle w:val="Label"/>
          <w:rFonts w:eastAsia="宋体"/>
          <w:lang w:eastAsia="zh-CN"/>
          <w14:ligatures w14:val="standard"/>
        </w:rPr>
        <w:t xml:space="preserve"> </w:t>
      </w:r>
      <w:r w:rsidR="0071313A" w:rsidRPr="00C17B26">
        <w:rPr>
          <w:rStyle w:val="Label"/>
          <w:rFonts w:eastAsia="宋体"/>
          <w:lang w:eastAsia="zh-CN"/>
          <w14:ligatures w14:val="standard"/>
        </w:rPr>
        <w:t>对抗训练</w:t>
      </w:r>
    </w:p>
    <w:p w14:paraId="45779078" w14:textId="1914CBEA" w:rsidR="005767B7" w:rsidRPr="00C17B26" w:rsidRDefault="0071313A" w:rsidP="009058E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对抗训练旨在提升模型的鲁棒性，同时也能提高模型的泛化能力</w:t>
      </w:r>
      <w:r w:rsidR="00B54AB8">
        <w:rPr>
          <w:rFonts w:eastAsia="微软雅黑" w:cs="Linux Libertine" w:hint="eastAsia"/>
          <w:lang w:eastAsia="zh-CN"/>
          <w14:ligatures w14:val="standard"/>
        </w:rPr>
        <w:t>，其基本思想</w:t>
      </w:r>
      <w:r w:rsidRPr="00C17B26">
        <w:rPr>
          <w:rFonts w:eastAsia="微软雅黑" w:cs="Linux Libertine"/>
          <w:lang w:eastAsia="zh-CN"/>
          <w14:ligatures w14:val="standard"/>
        </w:rPr>
        <w:t>是对原始输入样本</w:t>
      </w:r>
      <w:r w:rsidRPr="00C17B26">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x</m:t>
        </m:r>
      </m:oMath>
      <w:r w:rsidRPr="00C17B26">
        <w:rPr>
          <w:rFonts w:eastAsia="微软雅黑" w:cs="Linux Libertine"/>
          <w:lang w:eastAsia="zh-CN"/>
          <w14:ligatures w14:val="standard"/>
        </w:rPr>
        <w:t xml:space="preserve"> </w:t>
      </w:r>
      <w:r w:rsidRPr="00C17B26">
        <w:rPr>
          <w:rFonts w:eastAsia="微软雅黑" w:cs="Linux Libertine"/>
          <w:lang w:eastAsia="zh-CN"/>
          <w14:ligatures w14:val="standard"/>
        </w:rPr>
        <w:t>添加扰动</w:t>
      </w:r>
      <w:r w:rsidRPr="00C17B26">
        <w:rPr>
          <w:rFonts w:eastAsia="微软雅黑" w:cs="Linux Libertine"/>
          <w:lang w:eastAsia="zh-CN"/>
          <w14:ligatures w14:val="standard"/>
        </w:rPr>
        <w:t xml:space="preserve"> </w:t>
      </w:r>
      <w:bookmarkStart w:id="31" w:name="OLE_LINK11"/>
      <w:bookmarkStart w:id="32" w:name="OLE_LINK12"/>
      <m:oMath>
        <m:sSub>
          <m:sSubPr>
            <m:ctrlPr>
              <w:rPr>
                <w:rFonts w:ascii="Cambria Math" w:eastAsia="微软雅黑" w:hAnsi="Cambria Math" w:cs="Linux Libertine"/>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adv</m:t>
            </m:r>
          </m:sub>
        </m:sSub>
      </m:oMath>
      <w:bookmarkEnd w:id="31"/>
      <w:bookmarkEnd w:id="32"/>
      <w:r w:rsidRPr="00C17B26">
        <w:rPr>
          <w:rFonts w:eastAsia="微软雅黑" w:cs="Linux Libertine"/>
          <w:lang w:eastAsia="zh-CN"/>
          <w14:ligatures w14:val="standard"/>
        </w:rPr>
        <w:t>，得到对抗样本</w:t>
      </w:r>
      <w:r w:rsidRPr="00C17B26">
        <w:rPr>
          <w:rFonts w:eastAsia="微软雅黑" w:cs="Linux Libertine"/>
          <w:lang w:eastAsia="zh-CN"/>
          <w14:ligatures w14:val="standard"/>
        </w:rPr>
        <w:t xml:space="preserve"> </w:t>
      </w:r>
      <m:oMath>
        <m:sSub>
          <m:sSubPr>
            <m:ctrlPr>
              <w:rPr>
                <w:rFonts w:ascii="Cambria Math" w:eastAsia="微软雅黑" w:hAnsi="Cambria Math" w:cs="Linux Libertine"/>
                <w:lang w:eastAsia="zh-CN"/>
                <w14:ligatures w14:val="standard"/>
              </w:rPr>
            </m:ctrlPr>
          </m:sSubPr>
          <m:e>
            <m:r>
              <w:rPr>
                <w:rFonts w:ascii="Cambria Math" w:eastAsia="微软雅黑" w:hAnsi="Cambria Math" w:cs="Linux Libertine"/>
                <w:lang w:eastAsia="zh-CN"/>
                <w14:ligatures w14:val="standard"/>
              </w:rPr>
              <m:t>x</m:t>
            </m:r>
          </m:e>
          <m:sub>
            <m:r>
              <w:rPr>
                <w:rFonts w:ascii="Cambria Math" w:eastAsia="微软雅黑" w:hAnsi="Cambria Math" w:cs="Linux Libertine"/>
                <w:lang w:eastAsia="zh-CN"/>
                <w14:ligatures w14:val="standard"/>
              </w:rPr>
              <m:t>adv</m:t>
            </m:r>
          </m:sub>
        </m:sSub>
      </m:oMath>
      <w:r w:rsidRPr="00C17B26">
        <w:rPr>
          <w:rFonts w:eastAsia="微软雅黑" w:cs="Linux Libertine"/>
          <w:lang w:eastAsia="zh-CN"/>
          <w14:ligatures w14:val="standard"/>
        </w:rPr>
        <w:t>，再将对抗样本输入模型训练。</w:t>
      </w:r>
    </w:p>
    <w:p w14:paraId="4C8776BE" w14:textId="7114F177" w:rsidR="0071313A" w:rsidRPr="00C17B26" w:rsidRDefault="0071313A" w:rsidP="009058E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具体地，我们采用</w:t>
      </w:r>
      <w:r w:rsidRPr="00C17B26">
        <w:rPr>
          <w:rFonts w:eastAsia="微软雅黑" w:cs="Linux Libertine"/>
          <w:lang w:eastAsia="zh-CN"/>
          <w14:ligatures w14:val="standard"/>
        </w:rPr>
        <w:t>FGM</w:t>
      </w:r>
      <w:r w:rsidR="00493CAB" w:rsidRPr="00C17B26">
        <w:rPr>
          <w:rFonts w:eastAsia="微软雅黑" w:cs="Linux Libertine"/>
          <w:lang w:eastAsia="zh-CN"/>
          <w14:ligatures w14:val="standard"/>
        </w:rPr>
        <w:t xml:space="preserve"> (Fast Gradient Method)</w:t>
      </w:r>
      <w:r w:rsidR="00BA042C">
        <w:rPr>
          <w:rFonts w:eastAsia="微软雅黑" w:cs="Linux Libertine"/>
          <w:lang w:eastAsia="zh-CN"/>
          <w14:ligatures w14:val="standard"/>
        </w:rPr>
        <w:t xml:space="preserve"> </w:t>
      </w:r>
      <w:r w:rsidR="00493CAB" w:rsidRPr="00C17B26">
        <w:rPr>
          <w:rFonts w:eastAsia="微软雅黑" w:cs="Linux Libertine"/>
          <w:lang w:eastAsia="zh-CN"/>
          <w14:ligatures w14:val="standard"/>
        </w:rPr>
        <w:t>攻击算法</w:t>
      </w:r>
      <w:r w:rsidR="00BA042C">
        <w:rPr>
          <w:rFonts w:eastAsia="微软雅黑" w:cs="Linux Libertine"/>
          <w:lang w:eastAsia="zh-CN"/>
          <w14:ligatures w14:val="standard"/>
        </w:rPr>
        <w:fldChar w:fldCharType="begin"/>
      </w:r>
      <w:r w:rsidR="00BA042C">
        <w:rPr>
          <w:rFonts w:eastAsia="微软雅黑" w:cs="Linux Libertine"/>
          <w:lang w:eastAsia="zh-CN"/>
          <w14:ligatures w14:val="standard"/>
        </w:rPr>
        <w:instrText xml:space="preserve"> REF _Ref119667987 \r \h </w:instrText>
      </w:r>
      <w:r w:rsidR="00BA042C">
        <w:rPr>
          <w:rFonts w:eastAsia="微软雅黑" w:cs="Linux Libertine"/>
          <w:lang w:eastAsia="zh-CN"/>
          <w14:ligatures w14:val="standard"/>
        </w:rPr>
      </w:r>
      <w:r w:rsidR="00BA042C">
        <w:rPr>
          <w:rFonts w:eastAsia="微软雅黑" w:cs="Linux Libertine"/>
          <w:lang w:eastAsia="zh-CN"/>
          <w14:ligatures w14:val="standard"/>
        </w:rPr>
        <w:fldChar w:fldCharType="separate"/>
      </w:r>
      <w:r w:rsidR="007451A3">
        <w:rPr>
          <w:rFonts w:eastAsia="微软雅黑" w:cs="Linux Libertine"/>
          <w:lang w:eastAsia="zh-CN"/>
          <w14:ligatures w14:val="standard"/>
        </w:rPr>
        <w:t>[4]</w:t>
      </w:r>
      <w:r w:rsidR="00BA042C">
        <w:rPr>
          <w:rFonts w:eastAsia="微软雅黑" w:cs="Linux Libertine"/>
          <w:lang w:eastAsia="zh-CN"/>
          <w14:ligatures w14:val="standard"/>
        </w:rPr>
        <w:fldChar w:fldCharType="end"/>
      </w:r>
      <w:r w:rsidR="00493CAB" w:rsidRPr="00C17B26">
        <w:rPr>
          <w:rFonts w:eastAsia="微软雅黑" w:cs="Linux Libertine"/>
          <w:lang w:eastAsia="zh-CN"/>
          <w14:ligatures w14:val="standard"/>
        </w:rPr>
        <w:t>，其所施加的扰动与样本的梯度方向相同</w:t>
      </w:r>
      <w:r w:rsidR="00BB13BE">
        <w:rPr>
          <w:rFonts w:eastAsia="微软雅黑" w:cs="Linux Libertine" w:hint="eastAsia"/>
          <w:lang w:eastAsia="zh-CN"/>
          <w14:ligatures w14:val="standard"/>
        </w:rPr>
        <w:t>，如公式</w:t>
      </w:r>
      <w:r w:rsidR="00BB13BE">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2-1)</m:t>
        </m:r>
      </m:oMath>
      <w:r w:rsidR="00BB13BE">
        <w:rPr>
          <w:rFonts w:eastAsia="微软雅黑" w:cs="Linux Libertine" w:hint="eastAsia"/>
          <w:lang w:eastAsia="zh-CN"/>
          <w14:ligatures w14:val="standard"/>
        </w:rPr>
        <w:t xml:space="preserve"> </w:t>
      </w:r>
      <w:r w:rsidR="00BB13BE">
        <w:rPr>
          <w:rFonts w:eastAsia="微软雅黑" w:cs="Linux Libertine" w:hint="eastAsia"/>
          <w:lang w:eastAsia="zh-CN"/>
          <w14:ligatures w14:val="standard"/>
        </w:rPr>
        <w:t>和</w:t>
      </w:r>
      <w:r w:rsidR="00BB13BE">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(2-2)</m:t>
        </m:r>
      </m:oMath>
      <w:r w:rsidR="00BB13BE">
        <w:rPr>
          <w:rFonts w:eastAsia="微软雅黑" w:cs="Linux Libertine"/>
          <w:lang w:eastAsia="zh-CN"/>
          <w14:ligatures w14:val="standard"/>
        </w:rPr>
        <w:t xml:space="preserve"> </w:t>
      </w:r>
      <w:r w:rsidR="00BB13BE">
        <w:rPr>
          <w:rFonts w:eastAsia="微软雅黑" w:cs="Linux Libertine" w:hint="eastAsia"/>
          <w:lang w:eastAsia="zh-CN"/>
          <w14:ligatures w14:val="standard"/>
        </w:rPr>
        <w:t>所示：</w:t>
      </w:r>
    </w:p>
    <w:p w14:paraId="3E49764F" w14:textId="682C8C99" w:rsidR="00493CAB" w:rsidRPr="00EB4220" w:rsidRDefault="00000000" w:rsidP="00A96E67">
      <w:pPr>
        <w:pStyle w:val="Head2"/>
        <w:ind w:left="0" w:firstLine="360"/>
        <w:rPr>
          <w:rFonts w:eastAsia="微软雅黑"/>
          <w:b w:val="0"/>
          <w:sz w:val="18"/>
          <w:szCs w:val="22"/>
          <w:lang w:eastAsia="zh-CN"/>
          <w14:ligatures w14:val="standard"/>
        </w:rPr>
      </w:pPr>
      <m:oMathPara>
        <m:oMathParaPr>
          <m:jc m:val="center"/>
        </m:oMathParaPr>
        <m:oMath>
          <m:eqArr>
            <m:eqArrPr>
              <m:maxDist m:val="1"/>
              <m:ctrlPr>
                <w:rPr>
                  <w:rFonts w:ascii="Cambria Math" w:eastAsia="微软雅黑" w:hAnsi="Cambria Math"/>
                  <w:b w:val="0"/>
                  <w:i/>
                  <w:sz w:val="18"/>
                  <w:szCs w:val="22"/>
                  <w:lang w:eastAsia="zh-CN"/>
                  <w14:ligatures w14:val="standard"/>
                </w:rPr>
              </m:ctrlPr>
            </m:eqArrPr>
            <m:e>
              <m:sSub>
                <m:sSubPr>
                  <m:ctrlPr>
                    <w:rPr>
                      <w:rFonts w:ascii="Cambria Math" w:eastAsia="微软雅黑" w:hAnsi="Cambria Math"/>
                      <w:b w:val="0"/>
                      <w:i/>
                      <w:sz w:val="18"/>
                      <w:szCs w:val="22"/>
                      <w:lang w:eastAsia="zh-CN"/>
                      <w14:ligatures w14:val="standard"/>
                    </w:rPr>
                  </m:ctrlPr>
                </m:sSubPr>
                <m:e>
                  <m:r>
                    <m:rPr>
                      <m:sty m:val="bi"/>
                    </m:rPr>
                    <w:rPr>
                      <w:rFonts w:ascii="Cambria Math" w:eastAsia="微软雅黑" w:hAnsi="Cambria Math"/>
                      <w:sz w:val="18"/>
                      <w:szCs w:val="22"/>
                      <w:lang w:eastAsia="zh-CN"/>
                      <w14:ligatures w14:val="standard"/>
                    </w:rPr>
                    <m:t>r</m:t>
                  </m:r>
                </m:e>
                <m:sub>
                  <m:r>
                    <m:rPr>
                      <m:sty m:val="bi"/>
                    </m:rPr>
                    <w:rPr>
                      <w:rFonts w:ascii="Cambria Math" w:eastAsia="微软雅黑" w:hAnsi="Cambria Math"/>
                      <w:sz w:val="18"/>
                      <w:szCs w:val="22"/>
                      <w:lang w:eastAsia="zh-CN"/>
                      <w14:ligatures w14:val="standard"/>
                    </w:rPr>
                    <m:t>adv</m:t>
                  </m:r>
                </m:sub>
              </m:sSub>
              <m:r>
                <m:rPr>
                  <m:sty m:val="bi"/>
                </m:rPr>
                <w:rPr>
                  <w:rFonts w:ascii="Cambria Math" w:eastAsia="微软雅黑" w:hAnsi="Cambria Math"/>
                  <w:sz w:val="18"/>
                  <w:szCs w:val="22"/>
                  <w:lang w:eastAsia="zh-CN"/>
                  <w14:ligatures w14:val="standard"/>
                </w:rPr>
                <m:t>=</m:t>
              </m:r>
              <m:f>
                <m:fPr>
                  <m:ctrlPr>
                    <w:rPr>
                      <w:rFonts w:ascii="Cambria Math" w:eastAsia="微软雅黑" w:hAnsi="Cambria Math"/>
                      <w:b w:val="0"/>
                      <w:i/>
                      <w:sz w:val="18"/>
                      <w:szCs w:val="22"/>
                      <w:lang w:eastAsia="zh-CN"/>
                      <w14:ligatures w14:val="standard"/>
                    </w:rPr>
                  </m:ctrlPr>
                </m:fPr>
                <m:num>
                  <m:r>
                    <m:rPr>
                      <m:sty m:val="bi"/>
                    </m:rPr>
                    <w:rPr>
                      <w:rFonts w:ascii="Cambria Math" w:eastAsia="微软雅黑" w:hAnsi="Cambria Math"/>
                      <w:sz w:val="18"/>
                      <w:szCs w:val="22"/>
                      <w:lang w:eastAsia="zh-CN"/>
                      <w14:ligatures w14:val="standard"/>
                    </w:rPr>
                    <m:t>ϵg</m:t>
                  </m:r>
                </m:num>
                <m:den>
                  <m:sSub>
                    <m:sSubPr>
                      <m:ctrlPr>
                        <w:rPr>
                          <w:rFonts w:ascii="Cambria Math" w:eastAsia="微软雅黑" w:hAnsi="Cambria Math"/>
                          <w:b w:val="0"/>
                          <w:i/>
                          <w:sz w:val="18"/>
                          <w:szCs w:val="22"/>
                          <w:lang w:eastAsia="zh-CN"/>
                          <w14:ligatures w14:val="standard"/>
                        </w:rPr>
                      </m:ctrlPr>
                    </m:sSubPr>
                    <m:e>
                      <m:d>
                        <m:dPr>
                          <m:begChr m:val="|"/>
                          <m:endChr m:val="|"/>
                          <m:ctrlPr>
                            <w:rPr>
                              <w:rFonts w:ascii="Cambria Math" w:eastAsia="微软雅黑" w:hAnsi="Cambria Math"/>
                              <w:b w:val="0"/>
                              <w:i/>
                              <w:sz w:val="18"/>
                              <w:szCs w:val="22"/>
                              <w:lang w:eastAsia="zh-CN"/>
                              <w14:ligatures w14:val="standard"/>
                            </w:rPr>
                          </m:ctrlPr>
                        </m:dPr>
                        <m:e>
                          <m:d>
                            <m:dPr>
                              <m:begChr m:val="|"/>
                              <m:endChr m:val="|"/>
                              <m:ctrlPr>
                                <w:rPr>
                                  <w:rFonts w:ascii="Cambria Math" w:eastAsia="微软雅黑" w:hAnsi="Cambria Math"/>
                                  <w:b w:val="0"/>
                                  <w:i/>
                                  <w:sz w:val="18"/>
                                  <w:szCs w:val="22"/>
                                  <w:lang w:eastAsia="zh-CN"/>
                                  <w14:ligatures w14:val="standard"/>
                                </w:rPr>
                              </m:ctrlPr>
                            </m:dPr>
                            <m:e>
                              <m:r>
                                <m:rPr>
                                  <m:sty m:val="bi"/>
                                </m:rPr>
                                <w:rPr>
                                  <w:rFonts w:ascii="Cambria Math" w:eastAsia="微软雅黑" w:hAnsi="Cambria Math"/>
                                  <w:sz w:val="18"/>
                                  <w:szCs w:val="22"/>
                                  <w:lang w:eastAsia="zh-CN"/>
                                  <w14:ligatures w14:val="standard"/>
                                </w:rPr>
                                <m:t>g</m:t>
                              </m:r>
                            </m:e>
                          </m:d>
                        </m:e>
                      </m:d>
                    </m:e>
                    <m:sub>
                      <m:r>
                        <m:rPr>
                          <m:sty m:val="bi"/>
                        </m:rPr>
                        <w:rPr>
                          <w:rFonts w:ascii="Cambria Math" w:eastAsia="微软雅黑" w:hAnsi="Cambria Math"/>
                          <w:sz w:val="18"/>
                          <w:szCs w:val="22"/>
                          <w:lang w:eastAsia="zh-CN"/>
                          <w14:ligatures w14:val="standard"/>
                        </w:rPr>
                        <m:t>2</m:t>
                      </m:r>
                    </m:sub>
                  </m:sSub>
                </m:den>
              </m:f>
              <m:r>
                <m:rPr>
                  <m:sty m:val="bi"/>
                </m:rPr>
                <w:rPr>
                  <w:rFonts w:ascii="Cambria Math" w:eastAsia="微软雅黑" w:hAnsi="Cambria Math"/>
                  <w:sz w:val="18"/>
                  <w:szCs w:val="22"/>
                  <w:lang w:eastAsia="zh-CN"/>
                  <w14:ligatures w14:val="standard"/>
                </w:rPr>
                <m:t>#</m:t>
              </m:r>
              <m:d>
                <m:dPr>
                  <m:ctrlPr>
                    <w:rPr>
                      <w:rFonts w:ascii="Cambria Math" w:eastAsia="微软雅黑" w:hAnsi="Cambria Math"/>
                      <w:b w:val="0"/>
                      <w:i/>
                      <w:sz w:val="18"/>
                      <w:szCs w:val="22"/>
                      <w:lang w:eastAsia="zh-CN"/>
                      <w14:ligatures w14:val="standard"/>
                    </w:rPr>
                  </m:ctrlPr>
                </m:dPr>
                <m:e>
                  <m:r>
                    <m:rPr>
                      <m:sty m:val="bi"/>
                    </m:rPr>
                    <w:rPr>
                      <w:rFonts w:ascii="Cambria Math" w:eastAsia="微软雅黑" w:hAnsi="Cambria Math"/>
                      <w:sz w:val="18"/>
                      <w:szCs w:val="22"/>
                      <w:lang w:eastAsia="zh-CN"/>
                      <w14:ligatures w14:val="standard"/>
                    </w:rPr>
                    <m:t>2-1</m:t>
                  </m:r>
                </m:e>
              </m:d>
            </m:e>
          </m:eqArr>
        </m:oMath>
      </m:oMathPara>
    </w:p>
    <w:p w14:paraId="7C458BCE" w14:textId="203EE7FB" w:rsidR="00493CAB" w:rsidRPr="00EB4220" w:rsidRDefault="00000000" w:rsidP="00186CDD">
      <w:pPr>
        <w:pStyle w:val="Head2"/>
        <w:ind w:left="0" w:firstLine="0"/>
        <w:rPr>
          <w:rFonts w:eastAsia="微软雅黑"/>
          <w:b w:val="0"/>
          <w:sz w:val="18"/>
          <w:szCs w:val="22"/>
          <w:lang w:eastAsia="zh-CN"/>
          <w14:ligatures w14:val="standard"/>
        </w:rPr>
      </w:pPr>
      <m:oMathPara>
        <m:oMath>
          <m:eqArr>
            <m:eqArrPr>
              <m:maxDist m:val="1"/>
              <m:ctrlPr>
                <w:rPr>
                  <w:rFonts w:ascii="Cambria Math" w:eastAsia="微软雅黑" w:hAnsi="Cambria Math"/>
                  <w:b w:val="0"/>
                  <w:i/>
                  <w:sz w:val="18"/>
                  <w:szCs w:val="22"/>
                  <w:lang w:eastAsia="zh-CN"/>
                  <w14:ligatures w14:val="standard"/>
                </w:rPr>
              </m:ctrlPr>
            </m:eqArrPr>
            <m:e>
              <m:r>
                <m:rPr>
                  <m:sty m:val="bi"/>
                </m:rPr>
                <w:rPr>
                  <w:rFonts w:ascii="Cambria Math" w:eastAsia="微软雅黑" w:hAnsi="Cambria Math"/>
                  <w:sz w:val="18"/>
                  <w:szCs w:val="22"/>
                  <w:lang w:eastAsia="zh-CN"/>
                  <w14:ligatures w14:val="standard"/>
                </w:rPr>
                <m:t>g=</m:t>
              </m:r>
              <m:sSub>
                <m:sSubPr>
                  <m:ctrlPr>
                    <w:rPr>
                      <w:rFonts w:ascii="Cambria Math" w:eastAsia="微软雅黑" w:hAnsi="Cambria Math"/>
                      <w:b w:val="0"/>
                      <w:i/>
                      <w:sz w:val="18"/>
                      <w:szCs w:val="22"/>
                      <w:lang w:eastAsia="zh-CN"/>
                      <w14:ligatures w14:val="standard"/>
                    </w:rPr>
                  </m:ctrlPr>
                </m:sSubPr>
                <m:e>
                  <m:r>
                    <m:rPr>
                      <m:sty m:val="b"/>
                    </m:rPr>
                    <w:rPr>
                      <w:rFonts w:ascii="Cambria Math" w:eastAsia="微软雅黑" w:hAnsi="Cambria Math"/>
                      <w:sz w:val="18"/>
                      <w:szCs w:val="22"/>
                      <w:lang w:eastAsia="zh-CN"/>
                      <w14:ligatures w14:val="standard"/>
                    </w:rPr>
                    <m:t>∇</m:t>
                  </m:r>
                  <m:ctrlPr>
                    <w:rPr>
                      <w:rFonts w:ascii="Cambria Math" w:eastAsia="微软雅黑" w:hAnsi="Cambria Math"/>
                      <w:b w:val="0"/>
                      <w:sz w:val="18"/>
                      <w:szCs w:val="22"/>
                      <w:lang w:eastAsia="zh-CN"/>
                      <w14:ligatures w14:val="standard"/>
                    </w:rPr>
                  </m:ctrlPr>
                </m:e>
                <m:sub>
                  <m:r>
                    <m:rPr>
                      <m:sty m:val="bi"/>
                    </m:rPr>
                    <w:rPr>
                      <w:rFonts w:ascii="Cambria Math" w:eastAsia="微软雅黑" w:hAnsi="Cambria Math"/>
                      <w:sz w:val="18"/>
                      <w:szCs w:val="22"/>
                      <w:lang w:eastAsia="zh-CN"/>
                      <w14:ligatures w14:val="standard"/>
                    </w:rPr>
                    <m:t>x</m:t>
                  </m:r>
                </m:sub>
              </m:sSub>
              <m:r>
                <m:rPr>
                  <m:sty m:val="bi"/>
                </m:rPr>
                <w:rPr>
                  <w:rFonts w:ascii="Cambria Math" w:eastAsia="微软雅黑" w:hAnsi="Cambria Math"/>
                  <w:sz w:val="18"/>
                  <w:szCs w:val="22"/>
                  <w:lang w:eastAsia="zh-CN"/>
                  <w14:ligatures w14:val="standard"/>
                </w:rPr>
                <m:t>L</m:t>
              </m:r>
              <m:d>
                <m:dPr>
                  <m:ctrlPr>
                    <w:rPr>
                      <w:rFonts w:ascii="Cambria Math" w:eastAsia="微软雅黑" w:hAnsi="Cambria Math"/>
                      <w:b w:val="0"/>
                      <w:i/>
                      <w:sz w:val="18"/>
                      <w:szCs w:val="22"/>
                      <w:lang w:eastAsia="zh-CN"/>
                      <w14:ligatures w14:val="standard"/>
                    </w:rPr>
                  </m:ctrlPr>
                </m:dPr>
                <m:e>
                  <m:r>
                    <m:rPr>
                      <m:sty m:val="bi"/>
                    </m:rPr>
                    <w:rPr>
                      <w:rFonts w:ascii="Cambria Math" w:eastAsia="微软雅黑" w:hAnsi="Cambria Math"/>
                      <w:sz w:val="18"/>
                      <w:szCs w:val="22"/>
                      <w:lang w:eastAsia="zh-CN"/>
                      <w14:ligatures w14:val="standard"/>
                    </w:rPr>
                    <m:t>θ,x,y</m:t>
                  </m:r>
                </m:e>
              </m:d>
              <m:r>
                <m:rPr>
                  <m:sty m:val="bi"/>
                </m:rPr>
                <w:rPr>
                  <w:rFonts w:ascii="Cambria Math" w:eastAsia="微软雅黑" w:hAnsi="Cambria Math"/>
                  <w:sz w:val="18"/>
                  <w:szCs w:val="22"/>
                  <w:lang w:eastAsia="zh-CN"/>
                  <w14:ligatures w14:val="standard"/>
                </w:rPr>
                <m:t>#</m:t>
              </m:r>
              <m:d>
                <m:dPr>
                  <m:ctrlPr>
                    <w:rPr>
                      <w:rFonts w:ascii="Cambria Math" w:eastAsia="微软雅黑" w:hAnsi="Cambria Math"/>
                      <w:b w:val="0"/>
                      <w:i/>
                      <w:sz w:val="18"/>
                      <w:szCs w:val="22"/>
                      <w:lang w:eastAsia="zh-CN"/>
                      <w14:ligatures w14:val="standard"/>
                    </w:rPr>
                  </m:ctrlPr>
                </m:dPr>
                <m:e>
                  <m:r>
                    <m:rPr>
                      <m:sty m:val="bi"/>
                    </m:rPr>
                    <w:rPr>
                      <w:rFonts w:ascii="Cambria Math" w:eastAsia="微软雅黑" w:hAnsi="Cambria Math"/>
                      <w:sz w:val="18"/>
                      <w:szCs w:val="22"/>
                      <w:lang w:eastAsia="zh-CN"/>
                      <w14:ligatures w14:val="standard"/>
                    </w:rPr>
                    <m:t>2-2</m:t>
                  </m:r>
                </m:e>
              </m:d>
            </m:e>
          </m:eqArr>
        </m:oMath>
      </m:oMathPara>
    </w:p>
    <w:p w14:paraId="6EAEBE3D" w14:textId="167AE53C" w:rsidR="00493CAB" w:rsidRPr="00EB4220" w:rsidRDefault="00D14B3C" w:rsidP="009058E1">
      <w:pPr>
        <w:pStyle w:val="Abstract"/>
        <w:ind w:firstLineChars="200" w:firstLine="360"/>
        <w:rPr>
          <w:rFonts w:eastAsia="微软雅黑" w:cs="Linux Libertine"/>
          <w:lang w:eastAsia="zh-CN"/>
          <w14:ligatures w14:val="standard"/>
        </w:rPr>
      </w:pPr>
      <w:r w:rsidRPr="00EB4220">
        <w:rPr>
          <w:rFonts w:eastAsia="微软雅黑" w:cs="Linux Libertine" w:hint="eastAsia"/>
          <w:lang w:eastAsia="zh-CN"/>
          <w14:ligatures w14:val="standard"/>
        </w:rPr>
        <w:t>生成</w:t>
      </w:r>
      <w:r w:rsidR="00493CAB" w:rsidRPr="00EB4220">
        <w:rPr>
          <w:rFonts w:eastAsia="微软雅黑" w:cs="Linux Libertine"/>
          <w:lang w:eastAsia="zh-CN"/>
          <w14:ligatures w14:val="standard"/>
        </w:rPr>
        <w:t>的对抗样本</w:t>
      </w:r>
      <w:r w:rsidR="004E25F2" w:rsidRPr="00EB4220">
        <w:rPr>
          <w:rFonts w:eastAsia="微软雅黑" w:cs="Linux Libertine" w:hint="eastAsia"/>
          <w:lang w:eastAsia="zh-CN"/>
          <w14:ligatures w14:val="standard"/>
        </w:rPr>
        <w:t>如公式</w:t>
      </w:r>
      <w:r w:rsidR="004E25F2" w:rsidRPr="00EB4220">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2-3)</m:t>
        </m:r>
      </m:oMath>
      <w:r w:rsidR="004E25F2" w:rsidRPr="00EB4220">
        <w:rPr>
          <w:rFonts w:eastAsia="微软雅黑" w:cs="Linux Libertine" w:hint="eastAsia"/>
          <w:lang w:eastAsia="zh-CN"/>
          <w14:ligatures w14:val="standard"/>
        </w:rPr>
        <w:t xml:space="preserve"> </w:t>
      </w:r>
      <w:r w:rsidR="004E25F2" w:rsidRPr="00EB4220">
        <w:rPr>
          <w:rFonts w:eastAsia="微软雅黑" w:cs="Linux Libertine" w:hint="eastAsia"/>
          <w:lang w:eastAsia="zh-CN"/>
          <w14:ligatures w14:val="standard"/>
        </w:rPr>
        <w:t>所示：</w:t>
      </w:r>
    </w:p>
    <w:p w14:paraId="66BB26E6" w14:textId="0B4FC95E" w:rsidR="00493CAB" w:rsidRPr="00EB4220" w:rsidRDefault="00000000" w:rsidP="00493CAB">
      <w:pPr>
        <w:pStyle w:val="Head2"/>
        <w:ind w:left="0" w:firstLine="400"/>
        <w:rPr>
          <w:rFonts w:eastAsia="微软雅黑"/>
          <w:b w:val="0"/>
          <w:sz w:val="18"/>
          <w:szCs w:val="22"/>
          <w:lang w:eastAsia="zh-CN"/>
        </w:rPr>
      </w:pPr>
      <m:oMathPara>
        <m:oMath>
          <m:eqArr>
            <m:eqArrPr>
              <m:maxDist m:val="1"/>
              <m:ctrlPr>
                <w:rPr>
                  <w:rFonts w:ascii="Cambria Math" w:eastAsia="微软雅黑" w:hAnsi="Cambria Math"/>
                  <w:b w:val="0"/>
                  <w:i/>
                  <w:sz w:val="18"/>
                  <w:szCs w:val="22"/>
                  <w:lang w:eastAsia="zh-CN"/>
                </w:rPr>
              </m:ctrlPr>
            </m:eqArrPr>
            <m:e>
              <m:sSub>
                <m:sSubPr>
                  <m:ctrlPr>
                    <w:rPr>
                      <w:rFonts w:ascii="Cambria Math" w:eastAsia="微软雅黑" w:hAnsi="Cambria Math"/>
                      <w:b w:val="0"/>
                      <w:i/>
                      <w:sz w:val="18"/>
                      <w:szCs w:val="22"/>
                      <w:lang w:eastAsia="zh-CN"/>
                    </w:rPr>
                  </m:ctrlPr>
                </m:sSubPr>
                <m:e>
                  <m:r>
                    <m:rPr>
                      <m:sty m:val="bi"/>
                    </m:rPr>
                    <w:rPr>
                      <w:rFonts w:ascii="Cambria Math" w:eastAsia="微软雅黑" w:hAnsi="Cambria Math"/>
                      <w:sz w:val="18"/>
                      <w:szCs w:val="22"/>
                      <w:lang w:eastAsia="zh-CN"/>
                    </w:rPr>
                    <m:t>x</m:t>
                  </m:r>
                </m:e>
                <m:sub>
                  <m:r>
                    <m:rPr>
                      <m:sty m:val="bi"/>
                    </m:rPr>
                    <w:rPr>
                      <w:rFonts w:ascii="Cambria Math" w:eastAsia="微软雅黑" w:hAnsi="Cambria Math"/>
                      <w:sz w:val="18"/>
                      <w:szCs w:val="22"/>
                      <w:lang w:eastAsia="zh-CN"/>
                    </w:rPr>
                    <m:t>adv</m:t>
                  </m:r>
                </m:sub>
              </m:sSub>
              <m:r>
                <m:rPr>
                  <m:sty m:val="bi"/>
                </m:rPr>
                <w:rPr>
                  <w:rFonts w:ascii="Cambria Math" w:eastAsia="微软雅黑" w:hAnsi="Cambria Math"/>
                  <w:sz w:val="18"/>
                  <w:szCs w:val="22"/>
                  <w:lang w:eastAsia="zh-CN"/>
                </w:rPr>
                <m:t>=x+</m:t>
              </m:r>
              <m:sSub>
                <m:sSubPr>
                  <m:ctrlPr>
                    <w:rPr>
                      <w:rFonts w:ascii="Cambria Math" w:eastAsia="微软雅黑" w:hAnsi="Cambria Math"/>
                      <w:b w:val="0"/>
                      <w:i/>
                      <w:sz w:val="18"/>
                      <w:szCs w:val="22"/>
                      <w:lang w:eastAsia="zh-CN"/>
                    </w:rPr>
                  </m:ctrlPr>
                </m:sSubPr>
                <m:e>
                  <m:r>
                    <m:rPr>
                      <m:sty m:val="bi"/>
                    </m:rPr>
                    <w:rPr>
                      <w:rFonts w:ascii="Cambria Math" w:eastAsia="微软雅黑" w:hAnsi="Cambria Math"/>
                      <w:sz w:val="18"/>
                      <w:szCs w:val="22"/>
                      <w:lang w:eastAsia="zh-CN"/>
                    </w:rPr>
                    <m:t>r</m:t>
                  </m:r>
                </m:e>
                <m:sub>
                  <m:r>
                    <m:rPr>
                      <m:sty m:val="bi"/>
                    </m:rPr>
                    <w:rPr>
                      <w:rFonts w:ascii="Cambria Math" w:eastAsia="微软雅黑" w:hAnsi="Cambria Math"/>
                      <w:sz w:val="18"/>
                      <w:szCs w:val="22"/>
                      <w:lang w:eastAsia="zh-CN"/>
                    </w:rPr>
                    <m:t>adv</m:t>
                  </m:r>
                </m:sub>
              </m:sSub>
              <m:r>
                <m:rPr>
                  <m:sty m:val="bi"/>
                </m:rPr>
                <w:rPr>
                  <w:rFonts w:ascii="Cambria Math" w:eastAsia="微软雅黑" w:hAnsi="Cambria Math"/>
                  <w:sz w:val="18"/>
                  <w:szCs w:val="22"/>
                  <w:lang w:eastAsia="zh-CN"/>
                </w:rPr>
                <m:t>#</m:t>
              </m:r>
              <m:d>
                <m:dPr>
                  <m:ctrlPr>
                    <w:rPr>
                      <w:rFonts w:ascii="Cambria Math" w:eastAsia="微软雅黑" w:hAnsi="Cambria Math"/>
                      <w:b w:val="0"/>
                      <w:i/>
                      <w:sz w:val="18"/>
                      <w:szCs w:val="22"/>
                      <w:lang w:eastAsia="zh-CN"/>
                    </w:rPr>
                  </m:ctrlPr>
                </m:dPr>
                <m:e>
                  <m:r>
                    <m:rPr>
                      <m:sty m:val="bi"/>
                    </m:rPr>
                    <w:rPr>
                      <w:rFonts w:ascii="Cambria Math" w:eastAsia="微软雅黑" w:hAnsi="Cambria Math"/>
                      <w:sz w:val="18"/>
                      <w:szCs w:val="22"/>
                      <w:lang w:eastAsia="zh-CN"/>
                    </w:rPr>
                    <m:t>2-3</m:t>
                  </m:r>
                </m:e>
              </m:d>
            </m:e>
          </m:eqArr>
        </m:oMath>
      </m:oMathPara>
    </w:p>
    <w:p w14:paraId="16EE21B0" w14:textId="38C4BDB6" w:rsidR="005767B7" w:rsidRPr="00C17B26" w:rsidRDefault="005767B7" w:rsidP="00A96E67">
      <w:pPr>
        <w:pStyle w:val="Head2"/>
        <w:ind w:left="0" w:firstLine="0"/>
        <w:rPr>
          <w:rStyle w:val="Label"/>
          <w:lang w:eastAsia="zh-CN"/>
          <w14:ligatures w14:val="standard"/>
        </w:rPr>
      </w:pPr>
      <w:r w:rsidRPr="00C17B26">
        <w:rPr>
          <w:rStyle w:val="Label"/>
          <w:lang w:eastAsia="zh-CN"/>
          <w14:ligatures w14:val="standard"/>
        </w:rPr>
        <w:t xml:space="preserve">2.3 </w:t>
      </w:r>
      <w:r w:rsidRPr="00C17B26">
        <w:rPr>
          <w:rStyle w:val="Label"/>
          <w:rFonts w:eastAsia="宋体"/>
          <w:lang w:eastAsia="zh-CN"/>
          <w14:ligatures w14:val="standard"/>
        </w:rPr>
        <w:t>伪标签</w:t>
      </w:r>
    </w:p>
    <w:p w14:paraId="426111A0" w14:textId="4610B586" w:rsidR="00927C20" w:rsidRDefault="008141D5" w:rsidP="00927C20">
      <w:pPr>
        <w:pStyle w:val="Abstract"/>
        <w:ind w:firstLineChars="200" w:firstLine="360"/>
        <w:rPr>
          <w:rFonts w:eastAsia="微软雅黑" w:cs="Linux Libertine"/>
          <w:szCs w:val="18"/>
          <w:lang w:eastAsia="zh-CN"/>
        </w:rPr>
      </w:pPr>
      <w:r>
        <w:rPr>
          <w:rFonts w:eastAsia="微软雅黑" w:cs="Linux Libertine" w:hint="eastAsia"/>
          <w:lang w:eastAsia="zh-CN"/>
          <w14:ligatures w14:val="standard"/>
        </w:rPr>
        <w:t>研究</w:t>
      </w:r>
      <w:r w:rsidR="00927C20">
        <w:rPr>
          <w:rFonts w:eastAsia="微软雅黑" w:cs="Linux Libertine" w:hint="eastAsia"/>
          <w:lang w:eastAsia="zh-CN"/>
          <w14:ligatures w14:val="standard"/>
        </w:rPr>
        <w:t>指出在长尾识别任务下，尾部类别虽然召回率</w:t>
      </w:r>
      <w:r w:rsidR="00927C20">
        <w:rPr>
          <w:rFonts w:eastAsia="微软雅黑" w:cs="Linux Libertine" w:hint="eastAsia"/>
          <w:lang w:eastAsia="zh-CN"/>
          <w14:ligatures w14:val="standard"/>
        </w:rPr>
        <w:t>R</w:t>
      </w:r>
      <w:r w:rsidR="00927C20">
        <w:rPr>
          <w:rFonts w:eastAsia="微软雅黑" w:cs="Linux Libertine"/>
          <w:lang w:eastAsia="zh-CN"/>
          <w14:ligatures w14:val="standard"/>
        </w:rPr>
        <w:t>ecall</w:t>
      </w:r>
      <w:r w:rsidR="00927C20">
        <w:rPr>
          <w:rFonts w:eastAsia="微软雅黑" w:cs="Linux Libertine" w:hint="eastAsia"/>
          <w:lang w:eastAsia="zh-CN"/>
          <w14:ligatures w14:val="standard"/>
        </w:rPr>
        <w:t>较低，但却有着较高的精确度</w:t>
      </w:r>
      <w:r w:rsidR="00927C20">
        <w:rPr>
          <w:rFonts w:eastAsia="微软雅黑" w:cs="Linux Libertine" w:hint="eastAsia"/>
          <w:lang w:eastAsia="zh-CN"/>
          <w14:ligatures w14:val="standard"/>
        </w:rPr>
        <w:t>P</w:t>
      </w:r>
      <w:r w:rsidR="00927C20">
        <w:rPr>
          <w:rFonts w:eastAsia="微软雅黑" w:cs="Linux Libertine"/>
          <w:lang w:eastAsia="zh-CN"/>
          <w14:ligatures w14:val="standard"/>
        </w:rPr>
        <w:t>recision</w:t>
      </w:r>
      <w:r w:rsidR="00927C20">
        <w:rPr>
          <w:rFonts w:eastAsia="微软雅黑" w:cs="Linux Libertine" w:hint="eastAsia"/>
          <w:lang w:eastAsia="zh-CN"/>
          <w14:ligatures w14:val="standard"/>
        </w:rPr>
        <w:t>，而头部类别则相反</w:t>
      </w:r>
      <w:r w:rsidR="00A55CC7">
        <w:rPr>
          <w:rFonts w:eastAsia="微软雅黑" w:cs="Linux Libertine"/>
          <w:lang w:eastAsia="zh-CN"/>
          <w14:ligatures w14:val="standard"/>
        </w:rPr>
        <w:fldChar w:fldCharType="begin"/>
      </w:r>
      <w:r w:rsidR="00A55CC7">
        <w:rPr>
          <w:rFonts w:eastAsia="微软雅黑" w:cs="Linux Libertine"/>
          <w:lang w:eastAsia="zh-CN"/>
          <w14:ligatures w14:val="standard"/>
        </w:rPr>
        <w:instrText xml:space="preserve"> </w:instrText>
      </w:r>
      <w:r w:rsidR="00A55CC7">
        <w:rPr>
          <w:rFonts w:eastAsia="微软雅黑" w:cs="Linux Libertine" w:hint="eastAsia"/>
          <w:lang w:eastAsia="zh-CN"/>
          <w14:ligatures w14:val="standard"/>
        </w:rPr>
        <w:instrText>REF _Ref119668181 \r \h</w:instrText>
      </w:r>
      <w:r w:rsidR="00A55CC7">
        <w:rPr>
          <w:rFonts w:eastAsia="微软雅黑" w:cs="Linux Libertine"/>
          <w:lang w:eastAsia="zh-CN"/>
          <w14:ligatures w14:val="standard"/>
        </w:rPr>
        <w:instrText xml:space="preserve"> </w:instrText>
      </w:r>
      <w:r w:rsidR="00A55CC7">
        <w:rPr>
          <w:rFonts w:eastAsia="微软雅黑" w:cs="Linux Libertine"/>
          <w:lang w:eastAsia="zh-CN"/>
          <w14:ligatures w14:val="standard"/>
        </w:rPr>
      </w:r>
      <w:r w:rsidR="00A55CC7">
        <w:rPr>
          <w:rFonts w:eastAsia="微软雅黑" w:cs="Linux Libertine"/>
          <w:lang w:eastAsia="zh-CN"/>
          <w14:ligatures w14:val="standard"/>
        </w:rPr>
        <w:fldChar w:fldCharType="separate"/>
      </w:r>
      <w:r w:rsidR="007451A3">
        <w:rPr>
          <w:rFonts w:eastAsia="微软雅黑" w:cs="Linux Libertine"/>
          <w:lang w:eastAsia="zh-CN"/>
          <w14:ligatures w14:val="standard"/>
        </w:rPr>
        <w:t>[5]</w:t>
      </w:r>
      <w:r w:rsidR="00A55CC7">
        <w:rPr>
          <w:rFonts w:eastAsia="微软雅黑" w:cs="Linux Libertine"/>
          <w:lang w:eastAsia="zh-CN"/>
          <w14:ligatures w14:val="standard"/>
        </w:rPr>
        <w:fldChar w:fldCharType="end"/>
      </w:r>
      <w:r w:rsidR="00927C20">
        <w:rPr>
          <w:rFonts w:eastAsia="微软雅黑" w:cs="Linux Libertine" w:hint="eastAsia"/>
          <w:lang w:eastAsia="zh-CN"/>
          <w14:ligatures w14:val="standard"/>
        </w:rPr>
        <w:t>。这启发我们根据标签分布情况及模型预测情况为每一个类别设置不同的阈值：头部类别较多，模型学习情况较好，应为其设置较高的阈值，保证其精确度；尾部类别较少，模型学习情况较差，应为其设置较低的阈值，从而获得较高的召回率。因此，我们为</w:t>
      </w:r>
      <w:proofErr w:type="gramStart"/>
      <w:r w:rsidR="00927C20">
        <w:rPr>
          <w:rFonts w:eastAsia="微软雅黑" w:cs="Linux Libertine" w:hint="eastAsia"/>
          <w:lang w:eastAsia="zh-CN"/>
          <w14:ligatures w14:val="standard"/>
        </w:rPr>
        <w:t>本任务</w:t>
      </w:r>
      <w:proofErr w:type="gramEnd"/>
      <w:r w:rsidR="00927C20">
        <w:rPr>
          <w:rFonts w:eastAsia="微软雅黑" w:cs="Linux Libertine" w:hint="eastAsia"/>
          <w:lang w:eastAsia="zh-CN"/>
          <w14:ligatures w14:val="standard"/>
        </w:rPr>
        <w:t>设计了一种类别相关的动态阈值伪标签产生策略，流程如下，对于每一类别，我们先得到预测标签为该类的所有记录（见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7451A3">
        <w:rPr>
          <w:rFonts w:eastAsia="微软雅黑" w:cs="Linux Libertine" w:hint="eastAsia"/>
          <w:lang w:eastAsia="zh-CN"/>
          <w14:ligatures w14:val="standard"/>
        </w:rPr>
        <w:t>表</w:t>
      </w:r>
      <w:r w:rsidR="007451A3">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第三行），之后将这些记录按照对于该类预测概率由大到</w:t>
      </w:r>
      <w:proofErr w:type="gramStart"/>
      <w:r w:rsidR="00927C20">
        <w:rPr>
          <w:rFonts w:eastAsia="微软雅黑" w:cs="Linux Libertine" w:hint="eastAsia"/>
          <w:lang w:eastAsia="zh-CN"/>
          <w14:ligatures w14:val="standard"/>
        </w:rPr>
        <w:t>小进行</w:t>
      </w:r>
      <w:proofErr w:type="gramEnd"/>
      <w:r w:rsidR="00927C20">
        <w:rPr>
          <w:rFonts w:eastAsia="微软雅黑" w:cs="Linux Libertine" w:hint="eastAsia"/>
          <w:lang w:eastAsia="zh-CN"/>
          <w14:ligatures w14:val="standard"/>
        </w:rPr>
        <w:t>排序（见</w:t>
      </w:r>
      <w:r w:rsidR="000034AC">
        <w:rPr>
          <w:rFonts w:eastAsia="微软雅黑" w:cs="Linux Libertine"/>
          <w:lang w:eastAsia="zh-CN"/>
          <w14:ligatures w14:val="standard"/>
        </w:rPr>
        <w:fldChar w:fldCharType="begin"/>
      </w:r>
      <w:r w:rsidR="000034AC">
        <w:rPr>
          <w:rFonts w:eastAsia="微软雅黑" w:cs="Linux Libertine"/>
          <w:lang w:eastAsia="zh-CN"/>
          <w14:ligatures w14:val="standard"/>
        </w:rPr>
        <w:instrText xml:space="preserve"> </w:instrText>
      </w:r>
      <w:r w:rsidR="000034AC">
        <w:rPr>
          <w:rFonts w:eastAsia="微软雅黑" w:cs="Linux Libertine" w:hint="eastAsia"/>
          <w:lang w:eastAsia="zh-CN"/>
          <w14:ligatures w14:val="standard"/>
        </w:rPr>
        <w:instrText>REF _Ref119668835 \r \h</w:instrText>
      </w:r>
      <w:r w:rsidR="000034AC">
        <w:rPr>
          <w:rFonts w:eastAsia="微软雅黑" w:cs="Linux Libertine"/>
          <w:lang w:eastAsia="zh-CN"/>
          <w14:ligatures w14:val="standard"/>
        </w:rPr>
        <w:instrText xml:space="preserve"> </w:instrText>
      </w:r>
      <w:r w:rsidR="000034AC">
        <w:rPr>
          <w:rFonts w:eastAsia="微软雅黑" w:cs="Linux Libertine"/>
          <w:lang w:eastAsia="zh-CN"/>
          <w14:ligatures w14:val="standard"/>
        </w:rPr>
      </w:r>
      <w:r w:rsidR="000034AC">
        <w:rPr>
          <w:rFonts w:eastAsia="微软雅黑" w:cs="Linux Libertine"/>
          <w:lang w:eastAsia="zh-CN"/>
          <w14:ligatures w14:val="standard"/>
        </w:rPr>
        <w:fldChar w:fldCharType="separate"/>
      </w:r>
      <w:r w:rsidR="007451A3">
        <w:rPr>
          <w:rFonts w:eastAsia="微软雅黑" w:cs="Linux Libertine" w:hint="eastAsia"/>
          <w:lang w:eastAsia="zh-CN"/>
          <w14:ligatures w14:val="standard"/>
        </w:rPr>
        <w:t>表</w:t>
      </w:r>
      <w:r w:rsidR="007451A3">
        <w:rPr>
          <w:rFonts w:eastAsia="微软雅黑" w:cs="Linux Libertine" w:hint="eastAsia"/>
          <w:lang w:eastAsia="zh-CN"/>
          <w14:ligatures w14:val="standard"/>
        </w:rPr>
        <w:t xml:space="preserve"> 1 </w:t>
      </w:r>
      <w:r w:rsidR="000034AC">
        <w:rPr>
          <w:rFonts w:eastAsia="微软雅黑" w:cs="Linux Libertine"/>
          <w:lang w:eastAsia="zh-CN"/>
          <w14:ligatures w14:val="standard"/>
        </w:rPr>
        <w:fldChar w:fldCharType="end"/>
      </w:r>
      <w:r w:rsidR="00034FFC">
        <w:rPr>
          <w:rFonts w:eastAsia="微软雅黑" w:cs="Linux Libertine" w:hint="eastAsia"/>
          <w:lang w:eastAsia="zh-CN"/>
          <w14:ligatures w14:val="standard"/>
        </w:rPr>
        <w:t>算法</w:t>
      </w:r>
      <w:r w:rsidR="00034FFC">
        <w:rPr>
          <w:rFonts w:eastAsia="微软雅黑" w:cs="Linux Libertine" w:hint="eastAsia"/>
          <w:lang w:eastAsia="zh-CN"/>
          <w14:ligatures w14:val="standard"/>
        </w:rPr>
        <w:t>1</w:t>
      </w:r>
      <w:r w:rsidR="00927C20">
        <w:rPr>
          <w:rFonts w:eastAsia="微软雅黑" w:cs="Linux Libertine" w:hint="eastAsia"/>
          <w:lang w:eastAsia="zh-CN"/>
          <w14:ligatures w14:val="standard"/>
        </w:rPr>
        <w:t>第四行），进一步地，我们求其</w:t>
      </w:r>
      <w:r w:rsidR="00927C20">
        <w:rPr>
          <w:rFonts w:eastAsia="微软雅黑" w:cs="Linux Libertine" w:hint="eastAsia"/>
          <w:lang w:eastAsia="zh-CN"/>
          <w14:ligatures w14:val="standard"/>
        </w:rPr>
        <w:t xml:space="preserve"> </w:t>
      </w:r>
      <m:oMath>
        <m:r>
          <m:rPr>
            <m:sty m:val="p"/>
          </m:rPr>
          <w:rPr>
            <w:rFonts w:ascii="Cambria Math" w:hAnsi="Cambria Math"/>
            <w:szCs w:val="18"/>
            <w:lang w:eastAsia="zh-CN"/>
          </w:rPr>
          <m:t>α</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分位数（即前</w:t>
      </w:r>
      <w:r w:rsidR="00927C20">
        <w:rPr>
          <w:rFonts w:eastAsia="微软雅黑" w:cs="Linux Libertine" w:hint="eastAsia"/>
          <w:szCs w:val="18"/>
          <w:lang w:eastAsia="zh-CN"/>
        </w:rPr>
        <w:t xml:space="preserve"> </w:t>
      </w:r>
      <m:oMath>
        <m:r>
          <m:rPr>
            <m:sty m:val="p"/>
          </m:rPr>
          <w:rPr>
            <w:rFonts w:ascii="Cambria Math" w:hAnsi="Cambria Math"/>
            <w:szCs w:val="18"/>
            <w:lang w:eastAsia="zh-CN"/>
          </w:rPr>
          <m:t>α</m:t>
        </m:r>
      </m:oMath>
      <w:r w:rsidR="00927C20">
        <w:rPr>
          <w:rFonts w:eastAsia="微软雅黑" w:cs="Linux Libertine"/>
          <w:szCs w:val="18"/>
          <w:lang w:eastAsia="zh-CN"/>
        </w:rPr>
        <w:t xml:space="preserve"> %</w:t>
      </w:r>
      <w:r w:rsidR="00927C20">
        <w:rPr>
          <w:rFonts w:eastAsia="微软雅黑" w:cs="Linux Libertine" w:hint="eastAsia"/>
          <w:szCs w:val="18"/>
          <w:lang w:eastAsia="zh-CN"/>
        </w:rPr>
        <w:t>大的预测概率）作为该类别的阈值</w:t>
      </w:r>
      <w:r w:rsidR="00927C20">
        <w:rPr>
          <w:rFonts w:eastAsia="微软雅黑" w:cs="Linux Libertine" w:hint="eastAsia"/>
          <w:lang w:eastAsia="zh-CN"/>
          <w14:ligatures w14:val="standard"/>
        </w:rPr>
        <w:t>（见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7451A3">
        <w:rPr>
          <w:rFonts w:eastAsia="微软雅黑" w:cs="Linux Libertine" w:hint="eastAsia"/>
          <w:lang w:eastAsia="zh-CN"/>
          <w14:ligatures w14:val="standard"/>
        </w:rPr>
        <w:t>表</w:t>
      </w:r>
      <w:r w:rsidR="007451A3">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第五行）</w:t>
      </w:r>
      <w:r w:rsidR="00927C20">
        <w:rPr>
          <w:rFonts w:eastAsia="微软雅黑" w:cs="Linux Libertine" w:hint="eastAsia"/>
          <w:szCs w:val="18"/>
          <w:lang w:eastAsia="zh-CN"/>
        </w:rPr>
        <w:t>，同时，若求得的阈值小于一个预先给定的固定阈值</w:t>
      </w:r>
      <w:r w:rsidR="00927C20">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szCs w:val="18"/>
          <w:lang w:eastAsia="zh-CN"/>
        </w:rPr>
        <w:t>，则将其重新置为</w:t>
      </w:r>
      <w:r w:rsidR="00DB2207">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lang w:eastAsia="zh-CN"/>
          <w14:ligatures w14:val="standard"/>
        </w:rPr>
        <w:t>（见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7451A3">
        <w:rPr>
          <w:rFonts w:eastAsia="微软雅黑" w:cs="Linux Libertine" w:hint="eastAsia"/>
          <w:lang w:eastAsia="zh-CN"/>
          <w14:ligatures w14:val="standard"/>
        </w:rPr>
        <w:t>表</w:t>
      </w:r>
      <w:r w:rsidR="007451A3">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第六行）</w:t>
      </w:r>
      <w:r w:rsidR="00927C20">
        <w:rPr>
          <w:rFonts w:eastAsia="微软雅黑" w:cs="Linux Libertine" w:hint="eastAsia"/>
          <w:szCs w:val="18"/>
          <w:lang w:eastAsia="zh-CN"/>
        </w:rPr>
        <w:t>。利用</w:t>
      </w:r>
      <w:r w:rsidR="00927C20">
        <w:rPr>
          <w:rFonts w:eastAsia="微软雅黑" w:cs="Linux Libertine" w:hint="eastAsia"/>
          <w:szCs w:val="18"/>
          <w:lang w:eastAsia="zh-CN"/>
        </w:rPr>
        <w:t xml:space="preserve"> </w:t>
      </w:r>
      <m:oMath>
        <m:r>
          <m:rPr>
            <m:sty m:val="p"/>
          </m:rPr>
          <w:rPr>
            <w:rFonts w:ascii="Cambria Math" w:hAnsi="Cambria Math"/>
            <w:szCs w:val="18"/>
            <w:lang w:eastAsia="zh-CN"/>
          </w:rPr>
          <m:t>α</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分位数筛选伪标签可以充分地考虑到各个类别的学习情况（头部类别学习情况较好，通常模型预测的置信度较高，而尾部</w:t>
      </w:r>
      <w:r w:rsidR="00927C20">
        <w:rPr>
          <w:rFonts w:eastAsia="微软雅黑" w:cs="Linux Libertine" w:hint="eastAsia"/>
          <w:szCs w:val="18"/>
          <w:lang w:eastAsia="zh-CN"/>
        </w:rPr>
        <w:lastRenderedPageBreak/>
        <w:t>类别则相反），同时固定阈值</w:t>
      </w:r>
      <w:r w:rsidR="00927C20">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作为下限，使得尾部类别的筛选不至于混入过多的噪声样本。</w:t>
      </w:r>
    </w:p>
    <w:p w14:paraId="346C25A0" w14:textId="5A0B1330" w:rsidR="00F23D3E" w:rsidRPr="00F23D3E" w:rsidRDefault="00F23D3E" w:rsidP="00F23D3E">
      <w:pPr>
        <w:pStyle w:val="a1"/>
        <w:spacing w:after="120"/>
      </w:pPr>
      <w:bookmarkStart w:id="33" w:name="_Ref119668835"/>
      <w:r w:rsidRPr="00076B70">
        <w:rPr>
          <w:rFonts w:hint="eastAsia"/>
        </w:rPr>
        <w:t>伪标签生成</w:t>
      </w:r>
      <w:r>
        <w:rPr>
          <w:rFonts w:hint="eastAsia"/>
        </w:rPr>
        <w:t>流程</w:t>
      </w:r>
      <w:r w:rsidR="005260C0">
        <w:rPr>
          <w:rFonts w:hint="eastAsia"/>
        </w:rPr>
        <w:t>算法</w:t>
      </w:r>
      <w:bookmarkEnd w:id="33"/>
    </w:p>
    <w:tbl>
      <w:tblPr>
        <w:tblStyle w:val="afffd"/>
        <w:tblW w:w="4820" w:type="dxa"/>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4820"/>
      </w:tblGrid>
      <w:tr w:rsidR="00927C20" w14:paraId="64FE3D08" w14:textId="77777777" w:rsidTr="00E50FEE">
        <w:tc>
          <w:tcPr>
            <w:tcW w:w="4820" w:type="dxa"/>
            <w:tcBorders>
              <w:top w:val="single" w:sz="8" w:space="0" w:color="auto"/>
              <w:left w:val="nil"/>
              <w:bottom w:val="single" w:sz="4" w:space="0" w:color="auto"/>
              <w:right w:val="nil"/>
            </w:tcBorders>
            <w:hideMark/>
          </w:tcPr>
          <w:p w14:paraId="20EDFC8C" w14:textId="77777777" w:rsidR="00927C20" w:rsidRDefault="00927C20" w:rsidP="00E50FEE">
            <w:pPr>
              <w:jc w:val="left"/>
              <w:rPr>
                <w:rFonts w:ascii="Times New Roman" w:eastAsia="宋体" w:hAnsi="Times New Roman" w:cs="Times New Roman"/>
                <w:sz w:val="24"/>
                <w:szCs w:val="24"/>
                <w:lang w:eastAsia="zh-CN"/>
              </w:rPr>
            </w:pPr>
            <w:r w:rsidRPr="007578FA">
              <w:rPr>
                <w:rFonts w:eastAsia="微软雅黑" w:cs="Linux Libertine" w:hint="eastAsia"/>
                <w:b/>
                <w:bCs/>
                <w:lang w:eastAsia="zh-CN"/>
                <w14:ligatures w14:val="standard"/>
              </w:rPr>
              <w:t>算法</w:t>
            </w:r>
            <w:r w:rsidRPr="007578FA">
              <w:rPr>
                <w:rFonts w:hint="eastAsia"/>
                <w:b/>
                <w:bCs/>
              </w:rPr>
              <w:t>1</w:t>
            </w:r>
            <w:r>
              <w:t xml:space="preserve">  </w:t>
            </w:r>
            <w:r w:rsidRPr="00076B70">
              <w:rPr>
                <w:rFonts w:eastAsia="微软雅黑" w:cs="Linux Libertine" w:hint="eastAsia"/>
                <w:lang w:eastAsia="zh-CN"/>
                <w14:ligatures w14:val="standard"/>
              </w:rPr>
              <w:t>伪标签生成</w:t>
            </w:r>
            <w:r>
              <w:rPr>
                <w:rFonts w:eastAsia="微软雅黑" w:cs="Linux Libertine" w:hint="eastAsia"/>
                <w:lang w:eastAsia="zh-CN"/>
                <w14:ligatures w14:val="standard"/>
              </w:rPr>
              <w:t>流程</w:t>
            </w:r>
          </w:p>
        </w:tc>
      </w:tr>
      <w:tr w:rsidR="00927C20" w14:paraId="5393BA77" w14:textId="77777777" w:rsidTr="007D0DB2">
        <w:tc>
          <w:tcPr>
            <w:tcW w:w="4820" w:type="dxa"/>
            <w:tcBorders>
              <w:top w:val="single" w:sz="4" w:space="0" w:color="auto"/>
              <w:left w:val="nil"/>
              <w:bottom w:val="single" w:sz="8" w:space="0" w:color="auto"/>
              <w:right w:val="nil"/>
            </w:tcBorders>
            <w:hideMark/>
          </w:tcPr>
          <w:p w14:paraId="08784243" w14:textId="63065989" w:rsidR="00927C20" w:rsidRPr="00423182" w:rsidRDefault="00927C20" w:rsidP="00AC490B">
            <w:pPr>
              <w:spacing w:line="0" w:lineRule="atLeast"/>
              <w:jc w:val="left"/>
              <w:rPr>
                <w:rFonts w:ascii="微软雅黑" w:eastAsia="微软雅黑" w:hAnsi="微软雅黑" w:cs="宋体"/>
                <w:iCs/>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w:rPr>
                  <w:rFonts w:ascii="Cambria Math" w:eastAsia="微软雅黑" w:hAnsi="Cambria Math" w:cs="宋体"/>
                  <w:szCs w:val="18"/>
                  <w:lang w:eastAsia="zh-CN"/>
                </w:rPr>
                <m:t>M</m:t>
              </m:r>
            </m:oMath>
            <w:r w:rsidRPr="00AC490B">
              <w:rPr>
                <w:rFonts w:ascii="微软雅黑" w:eastAsia="微软雅黑" w:hAnsi="微软雅黑"/>
                <w:bCs/>
                <w:szCs w:val="18"/>
                <w:lang w:eastAsia="zh-CN"/>
              </w:rPr>
              <w:t>:</w:t>
            </w:r>
            <w:r w:rsidRPr="00AC490B">
              <w:rPr>
                <w:rFonts w:ascii="微软雅黑" w:eastAsia="微软雅黑" w:hAnsi="微软雅黑"/>
                <w:szCs w:val="18"/>
                <w:lang w:eastAsia="zh-CN"/>
              </w:rPr>
              <w:t xml:space="preserve"> </w:t>
            </w:r>
            <w:r w:rsidRPr="00AC1E8D">
              <w:rPr>
                <w:rFonts w:eastAsia="微软雅黑" w:cs="Linux Libertine"/>
                <w:lang w:eastAsia="zh-CN"/>
                <w14:ligatures w14:val="standard"/>
              </w:rPr>
              <w:t xml:space="preserve">Softmax </w:t>
            </w:r>
            <w:r w:rsidRPr="00AC490B">
              <w:rPr>
                <w:rFonts w:ascii="微软雅黑" w:eastAsia="微软雅黑" w:hAnsi="微软雅黑" w:cs="宋体" w:hint="eastAsia"/>
                <w:szCs w:val="18"/>
                <w:lang w:eastAsia="zh-CN"/>
              </w:rPr>
              <w:t>分数矩阵，维度为</w:t>
            </w:r>
            <m:oMath>
              <m:d>
                <m:dPr>
                  <m:ctrlPr>
                    <w:rPr>
                      <w:rFonts w:ascii="Cambria Math" w:eastAsia="微软雅黑" w:hAnsi="Cambria Math" w:cs="宋体"/>
                      <w:i/>
                      <w:iCs/>
                      <w:szCs w:val="18"/>
                      <w:lang w:eastAsia="zh-CN"/>
                    </w:rPr>
                  </m:ctrlPr>
                </m:dPr>
                <m:e>
                  <m:r>
                    <w:rPr>
                      <w:rFonts w:ascii="Cambria Math" w:eastAsia="微软雅黑" w:hAnsi="Cambria Math" w:cs="宋体"/>
                      <w:szCs w:val="18"/>
                      <w:lang w:eastAsia="zh-CN"/>
                    </w:rPr>
                    <m:t>N,C</m:t>
                  </m:r>
                </m:e>
              </m:d>
            </m:oMath>
          </w:p>
          <w:p w14:paraId="0892BC77" w14:textId="77777777"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m:rPr>
                  <m:sty m:val="p"/>
                </m:rPr>
                <w:rPr>
                  <w:rFonts w:ascii="Cambria Math" w:eastAsia="微软雅黑" w:hAnsi="Cambria Math"/>
                  <w:szCs w:val="18"/>
                  <w:lang w:eastAsia="zh-CN"/>
                </w:rPr>
                <m:t>α</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用于阈值筛选的分位数</w:t>
            </w:r>
          </w:p>
          <w:p w14:paraId="0054D695" w14:textId="77777777"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m:rPr>
                  <m:sty m:val="p"/>
                </m:rPr>
                <w:rPr>
                  <w:rFonts w:ascii="Cambria Math" w:eastAsia="微软雅黑" w:hAnsi="Cambria Math"/>
                  <w:szCs w:val="18"/>
                  <w:lang w:eastAsia="zh-CN"/>
                </w:rPr>
                <m:t>γ</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用于阈值筛选的固定阈值</w:t>
            </w:r>
          </w:p>
          <w:p w14:paraId="51B8D231" w14:textId="71E77D7F"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输出</w:t>
            </w:r>
            <w:r w:rsidRPr="00006631">
              <w:rPr>
                <w:rFonts w:ascii="微软雅黑" w:eastAsia="微软雅黑" w:hAnsi="微软雅黑" w:cs="宋体" w:hint="eastAsia"/>
                <w:szCs w:val="18"/>
                <w:lang w:eastAsia="zh-CN"/>
              </w:rPr>
              <w:t>：</w:t>
            </w:r>
            <m:oMath>
              <m:r>
                <w:rPr>
                  <w:rFonts w:ascii="Cambria Math" w:eastAsia="微软雅黑" w:hAnsi="Cambria Math"/>
                  <w:szCs w:val="18"/>
                  <w:lang w:eastAsia="zh-CN"/>
                </w:rPr>
                <m:t>L</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算法得到的各个类别阈值分数</w:t>
            </w:r>
          </w:p>
          <w:p w14:paraId="3A648741" w14:textId="4111962A" w:rsidR="00927C20" w:rsidRPr="000B71FA" w:rsidRDefault="00927C20" w:rsidP="00E50FEE">
            <w:pPr>
              <w:jc w:val="left"/>
              <w:rPr>
                <w:rFonts w:eastAsiaTheme="minorEastAsia"/>
                <w:szCs w:val="18"/>
              </w:rPr>
            </w:pPr>
            <w:r>
              <w:rPr>
                <w:szCs w:val="18"/>
              </w:rPr>
              <w:t xml:space="preserve">1:   </w:t>
            </w:r>
            <m:oMath>
              <m:r>
                <w:rPr>
                  <w:rFonts w:ascii="Cambria Math" w:hAnsi="Cambria Math"/>
                  <w:szCs w:val="18"/>
                </w:rPr>
                <m:t>L=</m:t>
              </m:r>
              <m:r>
                <m:rPr>
                  <m:lit/>
                </m:rPr>
                <w:rPr>
                  <w:rFonts w:ascii="Cambria Math" w:hAnsi="Cambria Math"/>
                  <w:szCs w:val="18"/>
                </w:rPr>
                <m:t>[]</m:t>
              </m:r>
            </m:oMath>
          </w:p>
          <w:p w14:paraId="3DA5AE97" w14:textId="1C0A9647" w:rsidR="00927C20" w:rsidRPr="004904B5" w:rsidRDefault="00927C20" w:rsidP="00E50FEE">
            <w:pPr>
              <w:jc w:val="left"/>
              <w:rPr>
                <w:rFonts w:eastAsiaTheme="minorEastAsia"/>
                <w:i/>
                <w:iCs/>
                <w:szCs w:val="18"/>
              </w:rPr>
            </w:pPr>
            <w:r>
              <w:rPr>
                <w:szCs w:val="18"/>
              </w:rPr>
              <w:t xml:space="preserve">2: </w:t>
            </w:r>
            <w:r>
              <w:rPr>
                <w:b/>
                <w:bCs/>
                <w:i/>
                <w:iCs/>
                <w:szCs w:val="18"/>
              </w:rPr>
              <w:t xml:space="preserve">  for </w:t>
            </w:r>
            <m:oMath>
              <m:r>
                <w:rPr>
                  <w:rFonts w:ascii="Cambria Math" w:hAnsi="Cambria Math"/>
                  <w:szCs w:val="18"/>
                </w:rPr>
                <m:t xml:space="preserve">c = 0 </m:t>
              </m:r>
              <m:r>
                <w:rPr>
                  <w:rFonts w:ascii="Cambria Math" w:hAnsi="Cambria Math" w:hint="eastAsia"/>
                  <w:szCs w:val="18"/>
                </w:rPr>
                <m:t>→</m:t>
              </m:r>
              <m:r>
                <w:rPr>
                  <w:rFonts w:ascii="Cambria Math" w:hAnsi="Cambria Math"/>
                  <w:szCs w:val="18"/>
                </w:rPr>
                <m:t>C-1</m:t>
              </m:r>
            </m:oMath>
            <w:r>
              <w:rPr>
                <w:b/>
                <w:bCs/>
                <w:i/>
                <w:iCs/>
                <w:szCs w:val="18"/>
              </w:rPr>
              <w:t xml:space="preserve"> do</w:t>
            </w:r>
          </w:p>
          <w:p w14:paraId="1827B8DD" w14:textId="45E7606A" w:rsidR="00927C20" w:rsidRPr="00C35B70" w:rsidRDefault="00927C20" w:rsidP="00E50FEE">
            <w:pPr>
              <w:jc w:val="left"/>
              <w:rPr>
                <w:rFonts w:eastAsia="宋体"/>
                <w:szCs w:val="18"/>
                <w:lang w:eastAsia="zh-CN"/>
              </w:rPr>
            </w:pPr>
            <w:r>
              <w:rPr>
                <w:szCs w:val="18"/>
                <w:lang w:eastAsia="zh-CN"/>
              </w:rPr>
              <w:t xml:space="preserve">3:       </w:t>
            </w:r>
            <m:oMath>
              <m:r>
                <w:rPr>
                  <w:rFonts w:ascii="Cambria Math" w:eastAsia="宋体" w:hAnsi="Cambria Math"/>
                  <w:szCs w:val="18"/>
                  <w:lang w:eastAsia="zh-CN"/>
                </w:rPr>
                <m:t>P=M[</m:t>
              </m:r>
              <m:r>
                <m:rPr>
                  <m:scr m:val="double-struck"/>
                  <m:sty m:val="p"/>
                </m:rPr>
                <w:rPr>
                  <w:rFonts w:ascii="Cambria Math" w:eastAsia="宋体" w:hAnsi="Cambria Math"/>
                  <w:szCs w:val="18"/>
                  <w:lang w:eastAsia="zh-CN"/>
                </w:rPr>
                <m:t>1</m:t>
              </m:r>
              <m:r>
                <m:rPr>
                  <m:lit/>
                </m:rPr>
                <w:rPr>
                  <w:rFonts w:ascii="Cambria Math" w:eastAsia="宋体" w:hAnsi="Cambria Math"/>
                  <w:szCs w:val="18"/>
                  <w:lang w:eastAsia="zh-CN"/>
                </w:rPr>
                <m:t>[</m:t>
              </m:r>
              <m:r>
                <w:rPr>
                  <w:rFonts w:ascii="Cambria Math" w:eastAsia="宋体" w:hAnsi="Cambria Math"/>
                  <w:szCs w:val="18"/>
                  <w:lang w:eastAsia="zh-CN"/>
                </w:rPr>
                <m:t>argmaxM==c</m:t>
              </m:r>
              <m:r>
                <m:rPr>
                  <m:lit/>
                </m:rPr>
                <w:rPr>
                  <w:rFonts w:ascii="Cambria Math" w:eastAsia="宋体" w:hAnsi="Cambria Math"/>
                  <w:szCs w:val="18"/>
                  <w:lang w:eastAsia="zh-CN"/>
                </w:rPr>
                <m:t>]</m:t>
              </m:r>
              <m:r>
                <w:rPr>
                  <w:rFonts w:ascii="Cambria Math" w:eastAsia="宋体" w:hAnsi="Cambria Math"/>
                  <w:szCs w:val="18"/>
                  <w:lang w:eastAsia="zh-CN"/>
                </w:rPr>
                <m:t>]</m:t>
              </m:r>
              <m:d>
                <m:dPr>
                  <m:begChr m:val="["/>
                  <m:endChr m:val="]"/>
                  <m:ctrlPr>
                    <w:rPr>
                      <w:rFonts w:ascii="Cambria Math" w:eastAsia="宋体" w:hAnsi="Cambria Math"/>
                      <w:i/>
                      <w:iCs/>
                      <w:szCs w:val="18"/>
                      <w:lang w:eastAsia="zh-CN"/>
                    </w:rPr>
                  </m:ctrlPr>
                </m:dPr>
                <m:e>
                  <m:r>
                    <w:rPr>
                      <w:rFonts w:ascii="Cambria Math" w:eastAsia="宋体" w:hAnsi="Cambria Math"/>
                      <w:szCs w:val="18"/>
                      <w:lang w:eastAsia="zh-CN"/>
                    </w:rPr>
                    <m:t>c</m:t>
                  </m:r>
                </m:e>
              </m:d>
            </m:oMath>
            <w:r>
              <w:rPr>
                <w:rFonts w:eastAsia="宋体" w:hint="eastAsia"/>
                <w:szCs w:val="18"/>
                <w:lang w:eastAsia="zh-CN"/>
              </w:rPr>
              <w:t xml:space="preserve"> </w:t>
            </w:r>
          </w:p>
          <w:p w14:paraId="46EBC03D" w14:textId="75CE9C2A" w:rsidR="00927C20" w:rsidRDefault="00927C20" w:rsidP="00E50FEE">
            <w:pPr>
              <w:jc w:val="left"/>
              <w:rPr>
                <w:rFonts w:eastAsia="宋体"/>
                <w:szCs w:val="18"/>
                <w:lang w:eastAsia="zh-CN"/>
              </w:rPr>
            </w:pPr>
            <w:r>
              <w:rPr>
                <w:szCs w:val="18"/>
                <w:lang w:eastAsia="zh-CN"/>
              </w:rPr>
              <w:t xml:space="preserve">4:       </w:t>
            </w:r>
            <w:r>
              <w:rPr>
                <w:rFonts w:eastAsia="宋体" w:hint="eastAsia"/>
                <w:szCs w:val="18"/>
                <w:lang w:eastAsia="zh-CN"/>
              </w:rPr>
              <w:t>S</w:t>
            </w:r>
            <w:r>
              <w:rPr>
                <w:rFonts w:eastAsia="宋体"/>
                <w:szCs w:val="18"/>
                <w:lang w:eastAsia="zh-CN"/>
              </w:rPr>
              <w:t xml:space="preserve">ort </w:t>
            </w:r>
            <m:oMath>
              <m:r>
                <w:rPr>
                  <w:rFonts w:ascii="Cambria Math" w:eastAsia="宋体" w:hAnsi="Cambria Math"/>
                  <w:szCs w:val="18"/>
                  <w:lang w:eastAsia="zh-CN"/>
                </w:rPr>
                <m:t>P</m:t>
              </m:r>
            </m:oMath>
            <w:r>
              <w:rPr>
                <w:rFonts w:eastAsia="宋体"/>
                <w:szCs w:val="18"/>
                <w:lang w:eastAsia="zh-CN"/>
              </w:rPr>
              <w:t xml:space="preserve"> in descending order</w:t>
            </w:r>
          </w:p>
          <w:p w14:paraId="5D3AC8B6" w14:textId="4AF154F8" w:rsidR="00927C20" w:rsidRPr="003B5225" w:rsidRDefault="00927C20" w:rsidP="00E50FEE">
            <w:pPr>
              <w:jc w:val="left"/>
              <w:rPr>
                <w:rFonts w:eastAsia="宋体"/>
                <w:szCs w:val="18"/>
                <w:lang w:eastAsia="zh-CN"/>
              </w:rPr>
            </w:pPr>
            <w:r>
              <w:rPr>
                <w:rFonts w:eastAsia="宋体" w:hint="eastAsia"/>
                <w:szCs w:val="18"/>
                <w:lang w:eastAsia="zh-CN"/>
              </w:rPr>
              <w:t>5</w:t>
            </w:r>
            <w:r>
              <w:rPr>
                <w:rFonts w:eastAsia="宋体"/>
                <w:szCs w:val="18"/>
                <w:lang w:eastAsia="zh-CN"/>
              </w:rPr>
              <w:t xml:space="preserve">:       </w:t>
            </w:r>
            <m:oMath>
              <m:sSub>
                <m:sSubPr>
                  <m:ctrlPr>
                    <w:rPr>
                      <w:rFonts w:ascii="Cambria Math" w:eastAsia="宋体" w:hAnsi="Cambria Math"/>
                      <w:i/>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=P</m:t>
              </m:r>
              <m:r>
                <w:rPr>
                  <w:rFonts w:ascii="Cambria Math" w:eastAsia="宋体" w:hAnsi="Cambria Math" w:hint="eastAsia"/>
                  <w:szCs w:val="18"/>
                  <w:lang w:eastAsia="zh-CN"/>
                </w:rPr>
                <m:t>er</m:t>
              </m:r>
              <m:r>
                <w:rPr>
                  <w:rFonts w:ascii="Cambria Math" w:eastAsia="宋体" w:hAnsi="Cambria Math"/>
                  <w:szCs w:val="18"/>
                  <w:lang w:eastAsia="zh-CN"/>
                </w:rPr>
                <m:t>centile</m:t>
              </m:r>
              <m:d>
                <m:dPr>
                  <m:ctrlPr>
                    <w:rPr>
                      <w:rFonts w:ascii="Cambria Math" w:eastAsia="宋体" w:hAnsi="Cambria Math"/>
                      <w:i/>
                      <w:szCs w:val="18"/>
                      <w:lang w:eastAsia="zh-CN"/>
                    </w:rPr>
                  </m:ctrlPr>
                </m:dPr>
                <m:e>
                  <m:r>
                    <w:rPr>
                      <w:rFonts w:ascii="Cambria Math" w:eastAsia="宋体" w:hAnsi="Cambria Math"/>
                      <w:szCs w:val="18"/>
                      <w:lang w:eastAsia="zh-CN"/>
                    </w:rPr>
                    <m:t>P,α</m:t>
                  </m:r>
                </m:e>
              </m:d>
            </m:oMath>
          </w:p>
          <w:p w14:paraId="3332E52E" w14:textId="350C4840" w:rsidR="00927C20" w:rsidRDefault="00927C20" w:rsidP="00E50FEE">
            <w:pPr>
              <w:jc w:val="left"/>
              <w:rPr>
                <w:rFonts w:eastAsia="宋体"/>
                <w:iCs/>
                <w:szCs w:val="18"/>
                <w:lang w:eastAsia="zh-CN"/>
              </w:rPr>
            </w:pPr>
            <w:r>
              <w:rPr>
                <w:rFonts w:eastAsia="宋体"/>
                <w:szCs w:val="18"/>
                <w:lang w:eastAsia="zh-CN"/>
              </w:rPr>
              <w:t xml:space="preserve">6:       </w:t>
            </w:r>
            <w:r>
              <w:rPr>
                <w:b/>
                <w:bCs/>
                <w:i/>
                <w:iCs/>
                <w:szCs w:val="18"/>
              </w:rPr>
              <w:t xml:space="preserve">if </w:t>
            </w:r>
            <w:r>
              <w:rPr>
                <w:rFonts w:eastAsia="宋体"/>
                <w:szCs w:val="18"/>
                <w:lang w:eastAsia="zh-CN"/>
              </w:rPr>
              <w:t xml:space="preserve"> </w:t>
            </w:r>
            <m:oMath>
              <m:sSub>
                <m:sSubPr>
                  <m:ctrlPr>
                    <w:rPr>
                      <w:rFonts w:ascii="Cambria Math" w:eastAsia="宋体" w:hAnsi="Cambria Math"/>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 xml:space="preserve">&lt; </m:t>
              </m:r>
              <m:r>
                <m:rPr>
                  <m:sty m:val="p"/>
                </m:rPr>
                <w:rPr>
                  <w:rFonts w:ascii="Cambria Math" w:eastAsia="微软雅黑" w:hAnsi="Cambria Math"/>
                  <w:szCs w:val="18"/>
                  <w:lang w:eastAsia="zh-CN"/>
                </w:rPr>
                <m:t>γ</m:t>
              </m:r>
              <m:r>
                <w:rPr>
                  <w:rFonts w:ascii="Cambria Math" w:eastAsia="宋体" w:hAnsi="Cambria Math"/>
                  <w:szCs w:val="18"/>
                  <w:lang w:eastAsia="zh-CN"/>
                </w:rPr>
                <m:t xml:space="preserve"> </m:t>
              </m:r>
            </m:oMath>
            <w:r>
              <w:rPr>
                <w:b/>
                <w:bCs/>
                <w:i/>
                <w:iCs/>
                <w:szCs w:val="18"/>
              </w:rPr>
              <w:t xml:space="preserve">then </w:t>
            </w:r>
            <w:r>
              <w:rPr>
                <w:rFonts w:eastAsia="宋体"/>
                <w:szCs w:val="18"/>
                <w:lang w:eastAsia="zh-CN"/>
              </w:rPr>
              <w:t xml:space="preserve"> </w:t>
            </w:r>
            <m:oMath>
              <m:sSub>
                <m:sSubPr>
                  <m:ctrlPr>
                    <w:rPr>
                      <w:rFonts w:ascii="Cambria Math" w:eastAsia="宋体" w:hAnsi="Cambria Math"/>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m:t>
              </m:r>
              <m:r>
                <m:rPr>
                  <m:sty m:val="p"/>
                </m:rPr>
                <w:rPr>
                  <w:rFonts w:ascii="Cambria Math" w:eastAsia="微软雅黑" w:hAnsi="Cambria Math"/>
                  <w:szCs w:val="18"/>
                  <w:lang w:eastAsia="zh-CN"/>
                </w:rPr>
                <m:t>γ</m:t>
              </m:r>
            </m:oMath>
          </w:p>
          <w:p w14:paraId="428EE13D" w14:textId="77777777" w:rsidR="00927C20" w:rsidRDefault="00927C20" w:rsidP="00E50FEE">
            <w:pPr>
              <w:jc w:val="left"/>
              <w:rPr>
                <w:rFonts w:eastAsia="宋体"/>
                <w:szCs w:val="18"/>
                <w:lang w:eastAsia="zh-CN"/>
              </w:rPr>
            </w:pPr>
            <w:r>
              <w:rPr>
                <w:rFonts w:eastAsia="宋体"/>
                <w:szCs w:val="18"/>
                <w:lang w:eastAsia="zh-CN"/>
              </w:rPr>
              <w:t xml:space="preserve">7:       </w:t>
            </w:r>
            <m:oMath>
              <m:r>
                <w:rPr>
                  <w:rFonts w:ascii="Cambria Math" w:eastAsia="宋体" w:hAnsi="Cambria Math"/>
                  <w:szCs w:val="18"/>
                  <w:lang w:eastAsia="zh-CN"/>
                </w:rPr>
                <m:t>L.append</m:t>
              </m:r>
              <m:d>
                <m:dPr>
                  <m:ctrlPr>
                    <w:rPr>
                      <w:rFonts w:ascii="Cambria Math" w:eastAsia="宋体" w:hAnsi="Cambria Math"/>
                      <w:i/>
                      <w:szCs w:val="18"/>
                      <w:lang w:eastAsia="zh-CN"/>
                    </w:rPr>
                  </m:ctrlPr>
                </m:dPr>
                <m:e>
                  <m:sSub>
                    <m:sSubPr>
                      <m:ctrlPr>
                        <w:rPr>
                          <w:rFonts w:ascii="Cambria Math" w:eastAsia="宋体" w:hAnsi="Cambria Math"/>
                          <w:i/>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e>
              </m:d>
            </m:oMath>
          </w:p>
          <w:p w14:paraId="7E63BE98" w14:textId="77777777" w:rsidR="00927C20" w:rsidRPr="006B2BB7" w:rsidRDefault="00927C20" w:rsidP="00E50FEE">
            <w:pPr>
              <w:jc w:val="left"/>
              <w:rPr>
                <w:rFonts w:eastAsia="宋体"/>
                <w:szCs w:val="18"/>
                <w:lang w:eastAsia="zh-CN"/>
              </w:rPr>
            </w:pPr>
            <w:r>
              <w:rPr>
                <w:rFonts w:eastAsia="宋体" w:hint="eastAsia"/>
                <w:szCs w:val="18"/>
                <w:lang w:eastAsia="zh-CN"/>
              </w:rPr>
              <w:t>8</w:t>
            </w:r>
            <w:r>
              <w:rPr>
                <w:rFonts w:eastAsia="宋体"/>
                <w:szCs w:val="18"/>
                <w:lang w:eastAsia="zh-CN"/>
              </w:rPr>
              <w:t xml:space="preserve">: </w:t>
            </w:r>
            <w:r>
              <w:rPr>
                <w:szCs w:val="18"/>
              </w:rPr>
              <w:t xml:space="preserve">  </w:t>
            </w:r>
            <w:r>
              <w:rPr>
                <w:b/>
                <w:bCs/>
                <w:i/>
                <w:iCs/>
                <w:szCs w:val="18"/>
              </w:rPr>
              <w:t>end for</w:t>
            </w:r>
          </w:p>
        </w:tc>
      </w:tr>
    </w:tbl>
    <w:p w14:paraId="488F2B76" w14:textId="60FDD9EC" w:rsidR="005767B7" w:rsidRPr="00C17B26" w:rsidRDefault="00927C20" w:rsidP="009058E1">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值得一提的是，上述的伪标签产生流程可以迭代进行，即训练得到一个较好的模型</w:t>
      </w:r>
      <w:r>
        <w:rPr>
          <w:rFonts w:eastAsia="微软雅黑" w:cs="Linux Libertine" w:hint="eastAsia"/>
          <w:lang w:eastAsia="zh-CN"/>
          <w14:ligatures w14:val="standard"/>
        </w:rPr>
        <w:t>A</w:t>
      </w:r>
      <w:r>
        <w:rPr>
          <w:rFonts w:eastAsia="微软雅黑" w:cs="Linux Libertine" w:hint="eastAsia"/>
          <w:lang w:eastAsia="zh-CN"/>
          <w14:ligatures w14:val="standard"/>
        </w:rPr>
        <w:t>，利用其产生的伪标签再训练一个模型</w:t>
      </w:r>
      <w:r>
        <w:rPr>
          <w:rFonts w:eastAsia="微软雅黑" w:cs="Linux Libertine" w:hint="eastAsia"/>
          <w:lang w:eastAsia="zh-CN"/>
          <w14:ligatures w14:val="standard"/>
        </w:rPr>
        <w:t>B</w:t>
      </w:r>
      <w:r>
        <w:rPr>
          <w:rFonts w:eastAsia="微软雅黑" w:cs="Linux Libertine" w:hint="eastAsia"/>
          <w:lang w:eastAsia="zh-CN"/>
          <w14:ligatures w14:val="standard"/>
        </w:rPr>
        <w:t>，再利用模型</w:t>
      </w:r>
      <w:r>
        <w:rPr>
          <w:rFonts w:eastAsia="微软雅黑" w:cs="Linux Libertine" w:hint="eastAsia"/>
          <w:lang w:eastAsia="zh-CN"/>
          <w14:ligatures w14:val="standard"/>
        </w:rPr>
        <w:t>B</w:t>
      </w:r>
      <w:r>
        <w:rPr>
          <w:rFonts w:eastAsia="微软雅黑" w:cs="Linux Libertine" w:hint="eastAsia"/>
          <w:lang w:eastAsia="zh-CN"/>
          <w14:ligatures w14:val="standard"/>
        </w:rPr>
        <w:t>对无标签</w:t>
      </w:r>
      <w:proofErr w:type="gramStart"/>
      <w:r>
        <w:rPr>
          <w:rFonts w:eastAsia="微软雅黑" w:cs="Linux Libertine" w:hint="eastAsia"/>
          <w:lang w:eastAsia="zh-CN"/>
          <w14:ligatures w14:val="standard"/>
        </w:rPr>
        <w:t>测试数据打伪标签</w:t>
      </w:r>
      <w:proofErr w:type="gramEnd"/>
      <w:r>
        <w:rPr>
          <w:rFonts w:eastAsia="微软雅黑" w:cs="Linux Libertine" w:hint="eastAsia"/>
          <w:lang w:eastAsia="zh-CN"/>
          <w14:ligatures w14:val="standard"/>
        </w:rPr>
        <w:t>，并</w:t>
      </w:r>
      <w:r w:rsidR="00595F2E">
        <w:rPr>
          <w:rFonts w:eastAsia="微软雅黑" w:cs="Linux Libertine" w:hint="eastAsia"/>
          <w:lang w:eastAsia="zh-CN"/>
          <w14:ligatures w14:val="standard"/>
        </w:rPr>
        <w:t>由此</w:t>
      </w:r>
      <w:r w:rsidR="00DF799B">
        <w:rPr>
          <w:rFonts w:eastAsia="微软雅黑" w:cs="Linux Libertine" w:hint="eastAsia"/>
          <w:lang w:eastAsia="zh-CN"/>
          <w14:ligatures w14:val="standard"/>
        </w:rPr>
        <w:t>再</w:t>
      </w:r>
      <w:r>
        <w:rPr>
          <w:rFonts w:eastAsia="微软雅黑" w:cs="Linux Libertine" w:hint="eastAsia"/>
          <w:lang w:eastAsia="zh-CN"/>
          <w14:ligatures w14:val="standard"/>
        </w:rPr>
        <w:t>训练一个新的模型</w:t>
      </w:r>
      <w:r w:rsidR="0079501A">
        <w:rPr>
          <w:rFonts w:eastAsia="微软雅黑" w:cs="Linux Libertine" w:hint="eastAsia"/>
          <w:lang w:eastAsia="zh-CN"/>
          <w14:ligatures w14:val="standard"/>
        </w:rPr>
        <w:t>C</w:t>
      </w:r>
      <w:r w:rsidR="007D2735">
        <w:rPr>
          <w:rFonts w:eastAsia="微软雅黑" w:cs="Linux Libertine" w:hint="eastAsia"/>
          <w:lang w:eastAsia="zh-CN"/>
          <w14:ligatures w14:val="standard"/>
        </w:rPr>
        <w:t>。</w:t>
      </w:r>
      <w:r w:rsidR="00B227A0">
        <w:rPr>
          <w:rFonts w:eastAsia="微软雅黑" w:cs="Linux Libertine" w:hint="eastAsia"/>
          <w:lang w:eastAsia="zh-CN"/>
          <w14:ligatures w14:val="standard"/>
        </w:rPr>
        <w:t>在实验中，</w:t>
      </w:r>
      <w:r w:rsidR="008D48B0">
        <w:rPr>
          <w:rFonts w:eastAsia="微软雅黑" w:cs="Linux Libertine" w:hint="eastAsia"/>
          <w:lang w:eastAsia="zh-CN"/>
          <w14:ligatures w14:val="standard"/>
        </w:rPr>
        <w:t>我们分别采用线上</w:t>
      </w:r>
      <w:r w:rsidR="008D48B0">
        <w:rPr>
          <w:rFonts w:eastAsia="微软雅黑" w:cs="Linux Libertine" w:hint="eastAsia"/>
          <w:lang w:eastAsia="zh-CN"/>
          <w14:ligatures w14:val="standard"/>
        </w:rPr>
        <w:t>F</w:t>
      </w:r>
      <w:r w:rsidR="008D48B0">
        <w:rPr>
          <w:rFonts w:eastAsia="微软雅黑" w:cs="Linux Libertine"/>
          <w:lang w:eastAsia="zh-CN"/>
          <w14:ligatures w14:val="standard"/>
        </w:rPr>
        <w:t>1</w:t>
      </w:r>
      <w:r w:rsidR="008D48B0">
        <w:rPr>
          <w:rFonts w:eastAsia="微软雅黑" w:cs="Linux Libertine" w:hint="eastAsia"/>
          <w:lang w:eastAsia="zh-CN"/>
          <w14:ligatures w14:val="standard"/>
        </w:rPr>
        <w:t>分数为</w:t>
      </w:r>
      <w:r w:rsidR="008D48B0">
        <w:rPr>
          <w:rFonts w:eastAsia="微软雅黑" w:cs="Linux Libertine" w:hint="eastAsia"/>
          <w:lang w:eastAsia="zh-CN"/>
          <w14:ligatures w14:val="standard"/>
        </w:rPr>
        <w:t>0</w:t>
      </w:r>
      <w:r w:rsidR="008D48B0">
        <w:rPr>
          <w:rFonts w:eastAsia="微软雅黑" w:cs="Linux Libertine"/>
          <w:lang w:eastAsia="zh-CN"/>
          <w14:ligatures w14:val="standard"/>
        </w:rPr>
        <w:t xml:space="preserve">.600, 0.599, </w:t>
      </w:r>
      <w:r w:rsidR="00DA3BC7">
        <w:rPr>
          <w:rFonts w:eastAsia="微软雅黑" w:cs="Linux Libertine"/>
          <w:lang w:eastAsia="zh-CN"/>
          <w14:ligatures w14:val="standard"/>
        </w:rPr>
        <w:t>0.632, 0.642, 0.646</w:t>
      </w:r>
      <w:r w:rsidR="00DA3BC7">
        <w:rPr>
          <w:rFonts w:eastAsia="微软雅黑" w:cs="Linux Libertine" w:hint="eastAsia"/>
          <w:lang w:eastAsia="zh-CN"/>
          <w14:ligatures w14:val="standard"/>
        </w:rPr>
        <w:t>的</w:t>
      </w:r>
      <w:r w:rsidR="0020240F">
        <w:rPr>
          <w:rFonts w:eastAsia="微软雅黑" w:cs="Linux Libertine" w:hint="eastAsia"/>
          <w:lang w:eastAsia="zh-CN"/>
          <w14:ligatures w14:val="standard"/>
        </w:rPr>
        <w:t>（集成）</w:t>
      </w:r>
      <w:r w:rsidR="00EE11F9">
        <w:rPr>
          <w:rFonts w:eastAsia="微软雅黑" w:cs="Linux Libertine" w:hint="eastAsia"/>
          <w:lang w:eastAsia="zh-CN"/>
          <w14:ligatures w14:val="standard"/>
        </w:rPr>
        <w:t>模型</w:t>
      </w:r>
      <w:r w:rsidR="003F02EC">
        <w:rPr>
          <w:rFonts w:eastAsia="微软雅黑" w:cs="Linux Libertine" w:hint="eastAsia"/>
          <w:lang w:eastAsia="zh-CN"/>
          <w14:ligatures w14:val="standard"/>
        </w:rPr>
        <w:t>为</w:t>
      </w:r>
      <w:r w:rsidR="00C3738F">
        <w:rPr>
          <w:rFonts w:eastAsia="微软雅黑" w:cs="Linux Libertine" w:hint="eastAsia"/>
          <w:lang w:eastAsia="zh-CN"/>
          <w14:ligatures w14:val="standard"/>
        </w:rPr>
        <w:t>A</w:t>
      </w:r>
      <w:r w:rsidR="00C3738F">
        <w:rPr>
          <w:rFonts w:eastAsia="微软雅黑" w:cs="Linux Libertine" w:hint="eastAsia"/>
          <w:lang w:eastAsia="zh-CN"/>
          <w14:ligatures w14:val="standard"/>
        </w:rPr>
        <w:t>榜测试数据标记伪标签，并将其并入初始训练集中</w:t>
      </w:r>
      <w:r w:rsidR="00D11200">
        <w:rPr>
          <w:rFonts w:eastAsia="微软雅黑" w:cs="Linux Libertine" w:hint="eastAsia"/>
          <w:lang w:eastAsia="zh-CN"/>
          <w14:ligatures w14:val="standard"/>
        </w:rPr>
        <w:t>，分别</w:t>
      </w:r>
      <w:r w:rsidR="00C3738F">
        <w:rPr>
          <w:rFonts w:eastAsia="微软雅黑" w:cs="Linux Libertine" w:hint="eastAsia"/>
          <w:lang w:eastAsia="zh-CN"/>
          <w14:ligatures w14:val="standard"/>
        </w:rPr>
        <w:t>得到</w:t>
      </w:r>
      <w:r w:rsidR="00D11200">
        <w:rPr>
          <w:rFonts w:eastAsia="微软雅黑" w:cs="Linux Libertine" w:hint="eastAsia"/>
          <w:lang w:eastAsia="zh-CN"/>
          <w14:ligatures w14:val="standard"/>
        </w:rPr>
        <w:t>伪标签扩展数据集</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rain_0</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rain_1</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rain_2</w:t>
      </w:r>
      <w:r w:rsidR="00C3738F">
        <w:rPr>
          <w:rFonts w:eastAsia="微软雅黑" w:cs="Linux Libertine" w:hint="eastAsia"/>
          <w:lang w:eastAsia="zh-CN"/>
          <w14:ligatures w14:val="standard"/>
        </w:rPr>
        <w:t>，</w:t>
      </w:r>
      <w:r w:rsidR="00C3738F">
        <w:rPr>
          <w:rFonts w:eastAsia="微软雅黑" w:cs="Linux Libertine"/>
          <w:lang w:eastAsia="zh-CN"/>
          <w14:ligatures w14:val="standard"/>
        </w:rPr>
        <w:t>train_3</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rain_4</w:t>
      </w:r>
      <w:r w:rsidR="009B3945">
        <w:rPr>
          <w:rFonts w:eastAsia="微软雅黑" w:cs="Linux Libertine" w:hint="eastAsia"/>
          <w:lang w:eastAsia="zh-CN"/>
          <w14:ligatures w14:val="standard"/>
        </w:rPr>
        <w:t>，并</w:t>
      </w:r>
      <w:r w:rsidR="00AE6C49">
        <w:rPr>
          <w:rFonts w:eastAsia="微软雅黑" w:cs="Linux Libertine" w:hint="eastAsia"/>
          <w:lang w:eastAsia="zh-CN"/>
          <w14:ligatures w14:val="standard"/>
        </w:rPr>
        <w:t>在最终</w:t>
      </w:r>
      <w:r w:rsidR="00D601E7">
        <w:rPr>
          <w:rFonts w:eastAsia="微软雅黑" w:cs="Linux Libertine" w:hint="eastAsia"/>
          <w:lang w:eastAsia="zh-CN"/>
          <w14:ligatures w14:val="standard"/>
        </w:rPr>
        <w:t>参赛</w:t>
      </w:r>
      <w:r w:rsidR="00AE6C49">
        <w:rPr>
          <w:rFonts w:eastAsia="微软雅黑" w:cs="Linux Libertine" w:hint="eastAsia"/>
          <w:lang w:eastAsia="zh-CN"/>
          <w14:ligatures w14:val="standard"/>
        </w:rPr>
        <w:t>系统</w:t>
      </w:r>
      <w:r w:rsidR="00E03E94">
        <w:rPr>
          <w:rFonts w:eastAsia="微软雅黑" w:cs="Linux Libertine" w:hint="eastAsia"/>
          <w:lang w:eastAsia="zh-CN"/>
          <w14:ligatures w14:val="standard"/>
        </w:rPr>
        <w:t>的训练中与</w:t>
      </w:r>
      <w:r w:rsidR="0034306A">
        <w:rPr>
          <w:rFonts w:eastAsia="微软雅黑" w:cs="Linux Libertine" w:hint="eastAsia"/>
          <w:lang w:eastAsia="zh-CN"/>
          <w14:ligatures w14:val="standard"/>
        </w:rPr>
        <w:t>尾部数据增强策略配合使用。</w:t>
      </w:r>
    </w:p>
    <w:bookmarkEnd w:id="29"/>
    <w:bookmarkEnd w:id="30"/>
    <w:p w14:paraId="3783357E" w14:textId="77777777" w:rsidR="005767B7" w:rsidRPr="00C17B26" w:rsidRDefault="005767B7" w:rsidP="00FE473A">
      <w:pPr>
        <w:pStyle w:val="Head2"/>
        <w:ind w:left="0" w:firstLine="0"/>
        <w:rPr>
          <w:rStyle w:val="Label"/>
          <w:rFonts w:eastAsia="宋体"/>
          <w:lang w:eastAsia="zh-CN"/>
          <w14:ligatures w14:val="standard"/>
        </w:rPr>
      </w:pPr>
      <w:r w:rsidRPr="00C17B26">
        <w:rPr>
          <w:rStyle w:val="Label"/>
          <w:lang w:eastAsia="zh-CN"/>
          <w14:ligatures w14:val="standard"/>
        </w:rPr>
        <w:t xml:space="preserve">2.4 </w:t>
      </w:r>
      <w:r w:rsidRPr="00C17B26">
        <w:rPr>
          <w:rStyle w:val="Label"/>
          <w:rFonts w:eastAsia="宋体"/>
          <w:lang w:eastAsia="zh-CN"/>
          <w14:ligatures w14:val="standard"/>
        </w:rPr>
        <w:t>数据增强</w:t>
      </w:r>
    </w:p>
    <w:p w14:paraId="3FA804A1" w14:textId="6B854FDA" w:rsidR="005767B7" w:rsidRPr="00C17B26" w:rsidRDefault="0027048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为了</w:t>
      </w:r>
      <w:r w:rsidR="00C347F6" w:rsidRPr="00C17B26">
        <w:rPr>
          <w:rFonts w:eastAsia="微软雅黑" w:cs="Linux Libertine"/>
          <w:lang w:eastAsia="zh-CN"/>
          <w14:ligatures w14:val="standard"/>
        </w:rPr>
        <w:t>缓解类别不平衡的问题，我们对</w:t>
      </w:r>
      <w:r w:rsidR="00E26608">
        <w:rPr>
          <w:rFonts w:eastAsia="微软雅黑" w:cs="Linux Libertine" w:hint="eastAsia"/>
          <w:lang w:eastAsia="zh-CN"/>
          <w14:ligatures w14:val="standard"/>
        </w:rPr>
        <w:t>尾部类别</w:t>
      </w:r>
      <w:r w:rsidR="00C347F6" w:rsidRPr="00C17B26">
        <w:rPr>
          <w:rFonts w:eastAsia="微软雅黑" w:cs="Linux Libertine"/>
          <w:lang w:eastAsia="zh-CN"/>
          <w14:ligatures w14:val="standard"/>
        </w:rPr>
        <w:t>（</w:t>
      </w:r>
      <w:r w:rsidRPr="00C17B26">
        <w:rPr>
          <w:rFonts w:eastAsia="微软雅黑" w:cs="Linux Libertine"/>
          <w:lang w:eastAsia="zh-CN"/>
          <w14:ligatures w14:val="standard"/>
        </w:rPr>
        <w:t>类别</w:t>
      </w:r>
      <w:r w:rsidRPr="00C17B26">
        <w:rPr>
          <w:rFonts w:eastAsia="微软雅黑" w:cs="Linux Libertine"/>
          <w:lang w:eastAsia="zh-CN"/>
          <w14:ligatures w14:val="standard"/>
        </w:rPr>
        <w:t>12</w:t>
      </w:r>
      <w:r w:rsidRPr="00C17B26">
        <w:rPr>
          <w:rFonts w:eastAsia="微软雅黑" w:cs="Linux Libertine"/>
          <w:lang w:eastAsia="zh-CN"/>
          <w14:ligatures w14:val="standard"/>
        </w:rPr>
        <w:t>、</w:t>
      </w:r>
      <w:r w:rsidRPr="00C17B26">
        <w:rPr>
          <w:rFonts w:eastAsia="微软雅黑" w:cs="Linux Libertine"/>
          <w:lang w:eastAsia="zh-CN"/>
          <w14:ligatures w14:val="standard"/>
        </w:rPr>
        <w:t>22</w:t>
      </w:r>
      <w:r w:rsidRPr="00C17B26">
        <w:rPr>
          <w:rFonts w:eastAsia="微软雅黑" w:cs="Linux Libertine"/>
          <w:lang w:eastAsia="zh-CN"/>
          <w14:ligatures w14:val="standard"/>
        </w:rPr>
        <w:t>、</w:t>
      </w:r>
      <w:r w:rsidRPr="00C17B26">
        <w:rPr>
          <w:rFonts w:eastAsia="微软雅黑" w:cs="Linux Libertine"/>
          <w:lang w:eastAsia="zh-CN"/>
          <w14:ligatures w14:val="standard"/>
        </w:rPr>
        <w:t>32</w:t>
      </w:r>
      <w:r w:rsidRPr="00C17B26">
        <w:rPr>
          <w:rFonts w:eastAsia="微软雅黑" w:cs="Linux Libertine"/>
          <w:lang w:eastAsia="zh-CN"/>
          <w14:ligatures w14:val="standard"/>
        </w:rPr>
        <w:t>、</w:t>
      </w:r>
      <w:r w:rsidRPr="00C17B26">
        <w:rPr>
          <w:rFonts w:eastAsia="微软雅黑" w:cs="Linux Libertine"/>
          <w:lang w:eastAsia="zh-CN"/>
          <w14:ligatures w14:val="standard"/>
        </w:rPr>
        <w:t>35</w:t>
      </w:r>
      <w:r w:rsidRPr="00C17B26">
        <w:rPr>
          <w:rFonts w:eastAsia="微软雅黑" w:cs="Linux Libertine"/>
          <w:lang w:eastAsia="zh-CN"/>
          <w14:ligatures w14:val="standard"/>
        </w:rPr>
        <w:t>）</w:t>
      </w:r>
      <w:r w:rsidR="00C347F6" w:rsidRPr="00C17B26">
        <w:rPr>
          <w:rFonts w:eastAsia="微软雅黑" w:cs="Linux Libertine"/>
          <w:lang w:eastAsia="zh-CN"/>
          <w14:ligatures w14:val="standard"/>
        </w:rPr>
        <w:t>应用两</w:t>
      </w:r>
      <w:r w:rsidR="00FC6632">
        <w:rPr>
          <w:rFonts w:eastAsia="微软雅黑" w:cs="Linux Libertine" w:hint="eastAsia"/>
          <w:lang w:eastAsia="zh-CN"/>
          <w14:ligatures w14:val="standard"/>
        </w:rPr>
        <w:t>类</w:t>
      </w:r>
      <w:r w:rsidR="00C347F6" w:rsidRPr="00C17B26">
        <w:rPr>
          <w:rFonts w:eastAsia="微软雅黑" w:cs="Linux Libertine"/>
          <w:lang w:eastAsia="zh-CN"/>
          <w14:ligatures w14:val="standard"/>
        </w:rPr>
        <w:t>数据增强方法</w:t>
      </w:r>
      <w:r w:rsidR="007A16BB">
        <w:rPr>
          <w:rFonts w:eastAsia="微软雅黑" w:cs="Linux Libertine" w:hint="eastAsia"/>
          <w:lang w:eastAsia="zh-CN"/>
          <w14:ligatures w14:val="standard"/>
        </w:rPr>
        <w:t>。</w:t>
      </w:r>
    </w:p>
    <w:p w14:paraId="35EDD497" w14:textId="5FE9F40B" w:rsidR="00C347F6" w:rsidRPr="00C17B26" w:rsidRDefault="007D56BF" w:rsidP="007D56BF">
      <w:pPr>
        <w:pStyle w:val="Abstract"/>
        <w:ind w:firstLine="360"/>
        <w:rPr>
          <w:rFonts w:eastAsia="微软雅黑" w:cs="Linux Libertine"/>
          <w:lang w:eastAsia="zh-CN"/>
          <w14:ligatures w14:val="standard"/>
        </w:rPr>
      </w:pPr>
      <w:r w:rsidRPr="007D56BF">
        <w:rPr>
          <w:rFonts w:eastAsia="微软雅黑" w:cs="Linux Libertine" w:hint="eastAsia"/>
          <w:lang w:eastAsia="zh-CN"/>
          <w14:ligatures w14:val="standard"/>
        </w:rPr>
        <w:t>1</w:t>
      </w:r>
      <w:r w:rsidRPr="007D56BF">
        <w:rPr>
          <w:rFonts w:eastAsia="微软雅黑" w:cs="Linux Libertine"/>
          <w:lang w:eastAsia="zh-CN"/>
          <w14:ligatures w14:val="standard"/>
        </w:rPr>
        <w:t>.</w:t>
      </w:r>
      <w:r>
        <w:rPr>
          <w:rFonts w:eastAsia="微软雅黑" w:cs="Linux Libertine"/>
          <w:lang w:eastAsia="zh-CN"/>
          <w14:ligatures w14:val="standard"/>
        </w:rPr>
        <w:t xml:space="preserve"> </w:t>
      </w:r>
      <w:r w:rsidR="00C347F6" w:rsidRPr="00C17B26">
        <w:rPr>
          <w:rFonts w:eastAsia="微软雅黑" w:cs="Linux Libertine"/>
          <w:lang w:eastAsia="zh-CN"/>
          <w14:ligatures w14:val="standard"/>
        </w:rPr>
        <w:t>回译：</w:t>
      </w:r>
      <w:r w:rsidR="00164D31" w:rsidRPr="00C17B26">
        <w:rPr>
          <w:rFonts w:eastAsia="微软雅黑" w:cs="Linux Libertine"/>
          <w:lang w:eastAsia="zh-CN"/>
          <w14:ligatures w14:val="standard"/>
        </w:rPr>
        <w:t>我们</w:t>
      </w:r>
      <w:proofErr w:type="gramStart"/>
      <w:r w:rsidR="00164D31" w:rsidRPr="00C17B26">
        <w:rPr>
          <w:rFonts w:eastAsia="微软雅黑" w:cs="Linux Libertine"/>
          <w:lang w:eastAsia="zh-CN"/>
          <w14:ligatures w14:val="standard"/>
        </w:rPr>
        <w:t>利用谷歌翻译</w:t>
      </w:r>
      <w:proofErr w:type="gramEnd"/>
      <w:r w:rsidR="00164D31" w:rsidRPr="00C17B26">
        <w:rPr>
          <w:rFonts w:eastAsia="微软雅黑" w:cs="Linux Libertine"/>
          <w:lang w:eastAsia="zh-CN"/>
          <w14:ligatures w14:val="standard"/>
        </w:rPr>
        <w:t>接口，将中文翻译为英法德日韩</w:t>
      </w:r>
      <w:r w:rsidR="00164D31" w:rsidRPr="00C17B26">
        <w:rPr>
          <w:rFonts w:eastAsia="微软雅黑" w:cs="Linux Libertine"/>
          <w:lang w:eastAsia="zh-CN"/>
          <w14:ligatures w14:val="standard"/>
        </w:rPr>
        <w:t>5</w:t>
      </w:r>
      <w:r w:rsidR="00164D31" w:rsidRPr="00C17B26">
        <w:rPr>
          <w:rFonts w:eastAsia="微软雅黑" w:cs="Linux Libertine"/>
          <w:lang w:eastAsia="zh-CN"/>
          <w14:ligatures w14:val="standard"/>
        </w:rPr>
        <w:t>种语言，再翻译回中文，得到新的样本。</w:t>
      </w:r>
    </w:p>
    <w:p w14:paraId="149CCDB3" w14:textId="268D38F5" w:rsidR="00186CDD" w:rsidRPr="00C17B26" w:rsidRDefault="007D56BF" w:rsidP="00186CD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2</w:t>
      </w:r>
      <w:r>
        <w:rPr>
          <w:rFonts w:eastAsia="微软雅黑" w:cs="Linux Libertine"/>
          <w:lang w:eastAsia="zh-CN"/>
          <w14:ligatures w14:val="standard"/>
        </w:rPr>
        <w:t xml:space="preserve">. </w:t>
      </w:r>
      <w:r w:rsidR="00701997">
        <w:rPr>
          <w:rFonts w:eastAsia="微软雅黑" w:cs="Linux Libertine" w:hint="eastAsia"/>
          <w:lang w:eastAsia="zh-CN"/>
          <w14:ligatures w14:val="standard"/>
        </w:rPr>
        <w:t>简单文本数据增强</w:t>
      </w:r>
      <w:r w:rsidR="00F77D23">
        <w:rPr>
          <w:rFonts w:eastAsia="微软雅黑" w:cs="Linux Libertine"/>
          <w:lang w:eastAsia="zh-CN"/>
          <w14:ligatures w14:val="standard"/>
        </w:rPr>
        <w:fldChar w:fldCharType="begin"/>
      </w:r>
      <w:r w:rsidR="00F77D23">
        <w:rPr>
          <w:rFonts w:eastAsia="微软雅黑" w:cs="Linux Libertine"/>
          <w:lang w:eastAsia="zh-CN"/>
          <w14:ligatures w14:val="standard"/>
        </w:rPr>
        <w:instrText xml:space="preserve"> </w:instrText>
      </w:r>
      <w:r w:rsidR="00F77D23">
        <w:rPr>
          <w:rFonts w:eastAsia="微软雅黑" w:cs="Linux Libertine" w:hint="eastAsia"/>
          <w:lang w:eastAsia="zh-CN"/>
          <w14:ligatures w14:val="standard"/>
        </w:rPr>
        <w:instrText>REF _Ref119669048 \r \h</w:instrText>
      </w:r>
      <w:r w:rsidR="00F77D23">
        <w:rPr>
          <w:rFonts w:eastAsia="微软雅黑" w:cs="Linux Libertine"/>
          <w:lang w:eastAsia="zh-CN"/>
          <w14:ligatures w14:val="standard"/>
        </w:rPr>
        <w:instrText xml:space="preserve"> </w:instrText>
      </w:r>
      <w:r w:rsidR="00F77D23">
        <w:rPr>
          <w:rFonts w:eastAsia="微软雅黑" w:cs="Linux Libertine"/>
          <w:lang w:eastAsia="zh-CN"/>
          <w14:ligatures w14:val="standard"/>
        </w:rPr>
      </w:r>
      <w:r w:rsidR="00F77D23">
        <w:rPr>
          <w:rFonts w:eastAsia="微软雅黑" w:cs="Linux Libertine"/>
          <w:lang w:eastAsia="zh-CN"/>
          <w14:ligatures w14:val="standard"/>
        </w:rPr>
        <w:fldChar w:fldCharType="separate"/>
      </w:r>
      <w:r w:rsidR="007451A3">
        <w:rPr>
          <w:rFonts w:eastAsia="微软雅黑" w:cs="Linux Libertine"/>
          <w:lang w:eastAsia="zh-CN"/>
          <w14:ligatures w14:val="standard"/>
        </w:rPr>
        <w:t>[6]</w:t>
      </w:r>
      <w:r w:rsidR="00F77D23">
        <w:rPr>
          <w:rFonts w:eastAsia="微软雅黑" w:cs="Linux Libertine"/>
          <w:lang w:eastAsia="zh-CN"/>
          <w14:ligatures w14:val="standard"/>
        </w:rPr>
        <w:fldChar w:fldCharType="end"/>
      </w:r>
      <w:r w:rsidR="00C347F6" w:rsidRPr="00C17B26">
        <w:rPr>
          <w:rFonts w:eastAsia="微软雅黑" w:cs="Linux Libertine"/>
          <w:lang w:eastAsia="zh-CN"/>
          <w14:ligatures w14:val="standard"/>
        </w:rPr>
        <w:t>：</w:t>
      </w:r>
      <w:r w:rsidR="008D7BDC" w:rsidRPr="00C17B26">
        <w:rPr>
          <w:rFonts w:eastAsia="微软雅黑" w:cs="Linux Libertine"/>
          <w:lang w:eastAsia="zh-CN"/>
          <w14:ligatures w14:val="standard"/>
        </w:rPr>
        <w:t>由</w:t>
      </w:r>
      <w:r w:rsidR="008D7BDC" w:rsidRPr="00C17B26">
        <w:rPr>
          <w:rFonts w:eastAsia="微软雅黑" w:cs="Linux Libertine"/>
          <w:lang w:eastAsia="zh-CN"/>
          <w14:ligatures w14:val="standard"/>
        </w:rPr>
        <w:t>4</w:t>
      </w:r>
      <w:r w:rsidR="008D7BDC" w:rsidRPr="00C17B26">
        <w:rPr>
          <w:rFonts w:eastAsia="微软雅黑" w:cs="Linux Libertine"/>
          <w:lang w:eastAsia="zh-CN"/>
          <w14:ligatures w14:val="standard"/>
        </w:rPr>
        <w:t>种不同的方法组成，分别是同义词替换（从句子中随机选择</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proofErr w:type="gramStart"/>
      <w:r w:rsidR="008D7BDC" w:rsidRPr="00C17B26">
        <w:rPr>
          <w:rFonts w:eastAsia="微软雅黑" w:cs="Linux Libertine"/>
          <w:lang w:eastAsia="zh-CN"/>
          <w14:ligatures w14:val="standard"/>
        </w:rPr>
        <w:t>个</w:t>
      </w:r>
      <w:proofErr w:type="gramEnd"/>
      <w:r w:rsidR="008D7BDC" w:rsidRPr="00C17B26">
        <w:rPr>
          <w:rFonts w:eastAsia="微软雅黑" w:cs="Linux Libertine"/>
          <w:lang w:eastAsia="zh-CN"/>
          <w14:ligatures w14:val="standard"/>
        </w:rPr>
        <w:t>非停用词，随机选择它们的同义词进行替换）、随机插入（从句子中随机选择一个非停用词的单词，随机选择它的一个近义词并将它插入在句子的任意位置。并将此过程重复</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次）、随机替换（随机选择句子中的两个单次并将它们交换位置。将此过程重复</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次）与随机删除（对句子中的每一个单词，都以一给定概率</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p</m:t>
        </m:r>
      </m:oMath>
      <w:r w:rsidR="00F77D23">
        <w:rPr>
          <w:rFonts w:eastAsia="微软雅黑" w:cs="Linux Libertine" w:hint="eastAsia"/>
          <w:lang w:eastAsia="zh-CN"/>
          <w14:ligatures w14:val="standard"/>
        </w:rPr>
        <w:t xml:space="preserve"> </w:t>
      </w:r>
      <w:proofErr w:type="gramStart"/>
      <w:r w:rsidR="008D7BDC" w:rsidRPr="00C17B26">
        <w:rPr>
          <w:rFonts w:eastAsia="微软雅黑" w:cs="Linux Libertine"/>
          <w:lang w:eastAsia="zh-CN"/>
          <w14:ligatures w14:val="standard"/>
        </w:rPr>
        <w:t>判定此</w:t>
      </w:r>
      <w:proofErr w:type="gramEnd"/>
      <w:r w:rsidR="008D7BDC" w:rsidRPr="00C17B26">
        <w:rPr>
          <w:rFonts w:eastAsia="微软雅黑" w:cs="Linux Libertine"/>
          <w:lang w:eastAsia="zh-CN"/>
          <w14:ligatures w14:val="standard"/>
        </w:rPr>
        <w:t>单词是否被删除）</w:t>
      </w:r>
      <w:r w:rsidR="00186CDD" w:rsidRPr="00C17B26">
        <w:rPr>
          <w:rFonts w:eastAsia="微软雅黑" w:cs="Linux Libertine"/>
          <w:lang w:eastAsia="zh-CN"/>
          <w14:ligatures w14:val="standard"/>
        </w:rPr>
        <w:t>。</w:t>
      </w:r>
    </w:p>
    <w:p w14:paraId="33267B7E" w14:textId="77777777" w:rsidR="00403D8D" w:rsidRPr="00E253EB" w:rsidRDefault="00403D8D" w:rsidP="00403D8D">
      <w:pPr>
        <w:pStyle w:val="Head2"/>
        <w:ind w:left="0" w:firstLine="0"/>
        <w:rPr>
          <w:rFonts w:eastAsia="宋体"/>
          <w:lang w:eastAsia="zh-CN"/>
          <w14:ligatures w14:val="standard"/>
        </w:rPr>
      </w:pPr>
      <w:bookmarkStart w:id="34" w:name="OLE_LINK1"/>
      <w:bookmarkStart w:id="35" w:name="OLE_LINK2"/>
      <w:bookmarkStart w:id="36" w:name="OLE_LINK7"/>
      <w:bookmarkStart w:id="37" w:name="OLE_LINK8"/>
      <w:r w:rsidRPr="00C17B26">
        <w:rPr>
          <w:rStyle w:val="Label"/>
          <w:lang w:eastAsia="zh-CN"/>
          <w14:ligatures w14:val="standard"/>
        </w:rPr>
        <w:t>3</w:t>
      </w:r>
      <w:r w:rsidRPr="00C17B26">
        <w:rPr>
          <w:rStyle w:val="Label"/>
          <w:rFonts w:eastAsia="宋体"/>
          <w:lang w:eastAsia="zh-CN"/>
          <w14:ligatures w14:val="standard"/>
        </w:rPr>
        <w:t xml:space="preserve"> </w:t>
      </w:r>
      <w:r w:rsidRPr="00C17B26">
        <w:rPr>
          <w:rStyle w:val="Label"/>
          <w:rFonts w:eastAsia="宋体"/>
          <w:lang w:eastAsia="zh-CN"/>
          <w14:ligatures w14:val="standard"/>
        </w:rPr>
        <w:t>实验结果</w:t>
      </w:r>
    </w:p>
    <w:bookmarkEnd w:id="34"/>
    <w:bookmarkEnd w:id="35"/>
    <w:bookmarkEnd w:id="36"/>
    <w:bookmarkEnd w:id="37"/>
    <w:p w14:paraId="665C62D1" w14:textId="77777777" w:rsidR="00403D8D" w:rsidRDefault="00403D8D" w:rsidP="00403D8D">
      <w:pPr>
        <w:pStyle w:val="Head2"/>
        <w:rPr>
          <w:rStyle w:val="Label"/>
          <w:rFonts w:eastAsia="宋体"/>
          <w:lang w:eastAsia="zh-CN"/>
          <w14:ligatures w14:val="standard"/>
        </w:rPr>
      </w:pPr>
      <w:r>
        <w:rPr>
          <w:rStyle w:val="Label"/>
          <w:lang w:eastAsia="zh-CN"/>
          <w14:ligatures w14:val="standard"/>
        </w:rPr>
        <w:t>3</w:t>
      </w:r>
      <w:r w:rsidRPr="00C17B26">
        <w:rPr>
          <w:rStyle w:val="Label"/>
          <w:lang w:eastAsia="zh-CN"/>
          <w14:ligatures w14:val="standard"/>
        </w:rPr>
        <w:t>.1</w:t>
      </w:r>
      <w:r w:rsidRPr="00C17B26">
        <w:rPr>
          <w:rStyle w:val="Label"/>
          <w:rFonts w:eastAsia="宋体"/>
          <w:lang w:eastAsia="zh-CN"/>
          <w14:ligatures w14:val="standard"/>
        </w:rPr>
        <w:t xml:space="preserve"> </w:t>
      </w:r>
      <w:r>
        <w:rPr>
          <w:rStyle w:val="Label"/>
          <w:rFonts w:eastAsia="宋体" w:hint="eastAsia"/>
          <w:lang w:eastAsia="zh-CN"/>
          <w14:ligatures w14:val="standard"/>
        </w:rPr>
        <w:t>参赛系统</w:t>
      </w:r>
    </w:p>
    <w:p w14:paraId="0147E829" w14:textId="2648FDD5"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通过前期多种模型的线上</w:t>
      </w:r>
      <w:r>
        <w:rPr>
          <w:rFonts w:eastAsia="微软雅黑" w:cs="Linux Libertine" w:hint="eastAsia"/>
          <w:lang w:eastAsia="zh-CN"/>
          <w14:ligatures w14:val="standard"/>
        </w:rPr>
        <w:t>F</w:t>
      </w:r>
      <w:r>
        <w:rPr>
          <w:rFonts w:eastAsia="微软雅黑" w:cs="Linux Libertine"/>
          <w:lang w:eastAsia="zh-CN"/>
          <w14:ligatures w14:val="standard"/>
        </w:rPr>
        <w:t>1</w:t>
      </w:r>
      <w:r>
        <w:rPr>
          <w:rFonts w:eastAsia="微软雅黑" w:cs="Linux Libertine" w:hint="eastAsia"/>
          <w:lang w:eastAsia="zh-CN"/>
          <w14:ligatures w14:val="standard"/>
        </w:rPr>
        <w:t>实验，我们最终选择了效果较好的</w:t>
      </w:r>
      <w:r>
        <w:rPr>
          <w:rFonts w:eastAsia="微软雅黑" w:cs="Linux Libertine"/>
          <w:lang w:eastAsia="zh-CN"/>
          <w14:ligatures w14:val="standard"/>
        </w:rPr>
        <w:t>9</w:t>
      </w:r>
      <w:r>
        <w:rPr>
          <w:rFonts w:eastAsia="微软雅黑" w:cs="Linux Libertine" w:hint="eastAsia"/>
          <w:lang w:eastAsia="zh-CN"/>
          <w14:ligatures w14:val="standard"/>
        </w:rPr>
        <w:t>个模型作为参赛系统的最终结果。</w:t>
      </w:r>
      <w:r>
        <w:rPr>
          <w:rFonts w:eastAsia="微软雅黑" w:cs="Linux Libertine"/>
          <w:lang w:eastAsia="zh-CN"/>
          <w14:ligatures w14:val="standard"/>
        </w:rPr>
        <w:t>9</w:t>
      </w:r>
      <w:r>
        <w:rPr>
          <w:rFonts w:eastAsia="微软雅黑" w:cs="Linux Libertine" w:hint="eastAsia"/>
          <w:lang w:eastAsia="zh-CN"/>
          <w14:ligatures w14:val="standard"/>
        </w:rPr>
        <w:t>个模型的具体参数细节各不相同，训练数据也采用了不同阶段得到的伪标签，且大多是在经过多折交叉验证后选取的效果较好的某一折或某几折。同时为了满足模型的总大小不超过</w:t>
      </w:r>
      <w:r>
        <w:rPr>
          <w:rFonts w:eastAsia="微软雅黑" w:cs="Linux Libertine" w:hint="eastAsia"/>
          <w:lang w:eastAsia="zh-CN"/>
          <w14:ligatures w14:val="standard"/>
        </w:rPr>
        <w:t>2G</w:t>
      </w:r>
      <w:r>
        <w:rPr>
          <w:rFonts w:eastAsia="微软雅黑" w:cs="Linux Libertine" w:hint="eastAsia"/>
          <w:lang w:eastAsia="zh-CN"/>
          <w14:ligatures w14:val="standard"/>
        </w:rPr>
        <w:t>的要求，我们将单精度模型转换为半精度，</w:t>
      </w:r>
      <w:r w:rsidR="00A735B0">
        <w:rPr>
          <w:rFonts w:eastAsia="微软雅黑" w:cs="Linux Libertine" w:hint="eastAsia"/>
          <w:lang w:eastAsia="zh-CN"/>
          <w14:ligatures w14:val="standard"/>
        </w:rPr>
        <w:t>实验</w:t>
      </w:r>
      <w:r>
        <w:rPr>
          <w:rFonts w:eastAsia="微软雅黑" w:cs="Linux Libertine" w:hint="eastAsia"/>
          <w:lang w:eastAsia="zh-CN"/>
          <w14:ligatures w14:val="standard"/>
        </w:rPr>
        <w:t>表明这种转换</w:t>
      </w:r>
      <w:r w:rsidR="00235094">
        <w:rPr>
          <w:rFonts w:eastAsia="微软雅黑" w:cs="Linux Libertine" w:hint="eastAsia"/>
          <w:lang w:eastAsia="zh-CN"/>
          <w14:ligatures w14:val="standard"/>
        </w:rPr>
        <w:t>对于</w:t>
      </w:r>
      <w:r>
        <w:rPr>
          <w:rFonts w:eastAsia="微软雅黑" w:cs="Linux Libertine" w:hint="eastAsia"/>
          <w:lang w:eastAsia="zh-CN"/>
          <w14:ligatures w14:val="standard"/>
        </w:rPr>
        <w:t>最终的推理</w:t>
      </w:r>
      <w:r w:rsidR="00F71567">
        <w:rPr>
          <w:rFonts w:eastAsia="微软雅黑" w:cs="Linux Libertine" w:hint="eastAsia"/>
          <w:lang w:eastAsia="zh-CN"/>
          <w14:ligatures w14:val="standard"/>
        </w:rPr>
        <w:t>结果</w:t>
      </w:r>
      <w:r>
        <w:rPr>
          <w:rFonts w:eastAsia="微软雅黑" w:cs="Linux Libertine" w:hint="eastAsia"/>
          <w:lang w:eastAsia="zh-CN"/>
          <w14:ligatures w14:val="standard"/>
        </w:rPr>
        <w:t>影响不大。最后我们通过投票法将</w:t>
      </w:r>
      <w:r>
        <w:rPr>
          <w:rFonts w:eastAsia="微软雅黑" w:cs="Linux Libertine" w:hint="eastAsia"/>
          <w:lang w:eastAsia="zh-CN"/>
          <w14:ligatures w14:val="standard"/>
        </w:rPr>
        <w:t>9</w:t>
      </w:r>
      <w:r>
        <w:rPr>
          <w:rFonts w:eastAsia="微软雅黑" w:cs="Linux Libertine" w:hint="eastAsia"/>
          <w:lang w:eastAsia="zh-CN"/>
          <w14:ligatures w14:val="standard"/>
        </w:rPr>
        <w:t>个模型集成在一起得到最终的推理结果。</w:t>
      </w:r>
      <w:r>
        <w:rPr>
          <w:rFonts w:eastAsia="微软雅黑" w:cs="Linux Libertine" w:hint="eastAsia"/>
          <w:lang w:eastAsia="zh-CN"/>
          <w14:ligatures w14:val="standard"/>
        </w:rPr>
        <w:t>9</w:t>
      </w:r>
      <w:r>
        <w:rPr>
          <w:rFonts w:eastAsia="微软雅黑" w:cs="Linux Libertine" w:hint="eastAsia"/>
          <w:lang w:eastAsia="zh-CN"/>
          <w14:ligatures w14:val="standard"/>
        </w:rPr>
        <w:t>个模型的具体参数细节如</w:t>
      </w:r>
      <w:r w:rsidR="00E34D5C">
        <w:rPr>
          <w:rFonts w:eastAsia="微软雅黑" w:cs="Linux Libertine"/>
          <w:lang w:eastAsia="zh-CN"/>
          <w14:ligatures w14:val="standard"/>
        </w:rPr>
        <w:fldChar w:fldCharType="begin"/>
      </w:r>
      <w:r w:rsidR="00E34D5C">
        <w:rPr>
          <w:rFonts w:eastAsia="微软雅黑" w:cs="Linux Libertine"/>
          <w:lang w:eastAsia="zh-CN"/>
          <w14:ligatures w14:val="standard"/>
        </w:rPr>
        <w:instrText xml:space="preserve"> </w:instrText>
      </w:r>
      <w:r w:rsidR="00E34D5C">
        <w:rPr>
          <w:rFonts w:eastAsia="微软雅黑" w:cs="Linux Libertine" w:hint="eastAsia"/>
          <w:lang w:eastAsia="zh-CN"/>
          <w14:ligatures w14:val="standard"/>
        </w:rPr>
        <w:instrText>REF _Ref119669781 \r \h</w:instrText>
      </w:r>
      <w:r w:rsidR="00E34D5C">
        <w:rPr>
          <w:rFonts w:eastAsia="微软雅黑" w:cs="Linux Libertine"/>
          <w:lang w:eastAsia="zh-CN"/>
          <w14:ligatures w14:val="standard"/>
        </w:rPr>
        <w:instrText xml:space="preserve"> </w:instrText>
      </w:r>
      <w:r w:rsidR="00E34D5C">
        <w:rPr>
          <w:rFonts w:eastAsia="微软雅黑" w:cs="Linux Libertine"/>
          <w:lang w:eastAsia="zh-CN"/>
          <w14:ligatures w14:val="standard"/>
        </w:rPr>
      </w:r>
      <w:r w:rsidR="00E34D5C">
        <w:rPr>
          <w:rFonts w:eastAsia="微软雅黑" w:cs="Linux Libertine"/>
          <w:lang w:eastAsia="zh-CN"/>
          <w14:ligatures w14:val="standard"/>
        </w:rPr>
        <w:fldChar w:fldCharType="separate"/>
      </w:r>
      <w:r w:rsidR="007451A3">
        <w:rPr>
          <w:rFonts w:eastAsia="微软雅黑" w:cs="Linux Libertine" w:hint="eastAsia"/>
          <w:lang w:eastAsia="zh-CN"/>
          <w14:ligatures w14:val="standard"/>
        </w:rPr>
        <w:t>表</w:t>
      </w:r>
      <w:r w:rsidR="007451A3">
        <w:rPr>
          <w:rFonts w:eastAsia="微软雅黑" w:cs="Linux Libertine" w:hint="eastAsia"/>
          <w:lang w:eastAsia="zh-CN"/>
          <w14:ligatures w14:val="standard"/>
        </w:rPr>
        <w:t xml:space="preserve"> 2 </w:t>
      </w:r>
      <w:r w:rsidR="00E34D5C">
        <w:rPr>
          <w:rFonts w:eastAsia="微软雅黑" w:cs="Linux Libertine"/>
          <w:lang w:eastAsia="zh-CN"/>
          <w14:ligatures w14:val="standard"/>
        </w:rPr>
        <w:fldChar w:fldCharType="end"/>
      </w:r>
      <w:r>
        <w:rPr>
          <w:rFonts w:eastAsia="微软雅黑" w:cs="Linux Libertine" w:hint="eastAsia"/>
          <w:lang w:eastAsia="zh-CN"/>
          <w14:ligatures w14:val="standard"/>
        </w:rPr>
        <w:t>所示</w:t>
      </w:r>
      <w:r w:rsidR="00F21973">
        <w:rPr>
          <w:rFonts w:eastAsia="微软雅黑" w:cs="Linux Libertine" w:hint="eastAsia"/>
          <w:lang w:eastAsia="zh-CN"/>
          <w14:ligatures w14:val="standard"/>
        </w:rPr>
        <w:t>，其中</w:t>
      </w:r>
      <w:r w:rsidR="00F21973">
        <w:rPr>
          <w:rFonts w:eastAsia="微软雅黑" w:cs="Linux Libertine" w:hint="eastAsia"/>
          <w:lang w:eastAsia="zh-CN"/>
          <w14:ligatures w14:val="standard"/>
        </w:rPr>
        <w:t>4</w:t>
      </w:r>
      <w:r w:rsidR="00F21973">
        <w:rPr>
          <w:rFonts w:eastAsia="微软雅黑" w:cs="Linux Libertine" w:hint="eastAsia"/>
          <w:lang w:eastAsia="zh-CN"/>
          <w14:ligatures w14:val="standard"/>
        </w:rPr>
        <w:t>号和</w:t>
      </w:r>
      <w:r w:rsidR="00F21973">
        <w:rPr>
          <w:rFonts w:eastAsia="微软雅黑" w:cs="Linux Libertine" w:hint="eastAsia"/>
          <w:lang w:eastAsia="zh-CN"/>
          <w14:ligatures w14:val="standard"/>
        </w:rPr>
        <w:t>6</w:t>
      </w:r>
      <w:r w:rsidR="00F21973">
        <w:rPr>
          <w:rFonts w:eastAsia="微软雅黑" w:cs="Linux Libertine" w:hint="eastAsia"/>
          <w:lang w:eastAsia="zh-CN"/>
          <w14:ligatures w14:val="standard"/>
        </w:rPr>
        <w:t>号模型选取了其中的两折结果</w:t>
      </w:r>
      <w:r w:rsidR="006048ED">
        <w:rPr>
          <w:rFonts w:eastAsia="微软雅黑" w:cs="Linux Libertine" w:hint="eastAsia"/>
          <w:lang w:eastAsia="zh-CN"/>
          <w14:ligatures w14:val="standard"/>
        </w:rPr>
        <w:t>。最终，集成模型</w:t>
      </w:r>
      <w:r w:rsidR="006048ED" w:rsidRPr="00C17B26">
        <w:rPr>
          <w:rFonts w:eastAsia="微软雅黑" w:cs="Linux Libertine"/>
          <w:lang w:eastAsia="zh-CN"/>
          <w14:ligatures w14:val="standard"/>
        </w:rPr>
        <w:t>在初赛</w:t>
      </w:r>
      <w:r w:rsidR="006048ED" w:rsidRPr="00C17B26">
        <w:rPr>
          <w:rFonts w:eastAsia="微软雅黑" w:cs="Linux Libertine"/>
          <w:lang w:eastAsia="zh-CN"/>
          <w14:ligatures w14:val="standard"/>
        </w:rPr>
        <w:t>A</w:t>
      </w:r>
      <w:r w:rsidR="006048ED" w:rsidRPr="00C17B26">
        <w:rPr>
          <w:rFonts w:eastAsia="微软雅黑" w:cs="Linux Libertine"/>
          <w:lang w:eastAsia="zh-CN"/>
          <w14:ligatures w14:val="standard"/>
        </w:rPr>
        <w:t>榜测试集上</w:t>
      </w:r>
      <w:r w:rsidR="006048ED">
        <w:rPr>
          <w:rFonts w:eastAsia="微软雅黑" w:cs="Linux Libertine" w:hint="eastAsia"/>
          <w:lang w:eastAsia="zh-CN"/>
          <w14:ligatures w14:val="standard"/>
        </w:rPr>
        <w:t>达到</w:t>
      </w:r>
      <w:r w:rsidR="006048ED" w:rsidRPr="00C17B26">
        <w:rPr>
          <w:rFonts w:eastAsia="微软雅黑" w:cs="Linux Libertine"/>
          <w:lang w:eastAsia="zh-CN"/>
          <w14:ligatures w14:val="standard"/>
        </w:rPr>
        <w:t>0.6516</w:t>
      </w:r>
      <w:r w:rsidR="006048ED" w:rsidRPr="00C17B26">
        <w:rPr>
          <w:rFonts w:eastAsia="微软雅黑" w:cs="Linux Libertine"/>
          <w:lang w:eastAsia="zh-CN"/>
          <w14:ligatures w14:val="standard"/>
        </w:rPr>
        <w:t>的</w:t>
      </w:r>
      <w:r w:rsidR="006048ED" w:rsidRPr="00C17B26">
        <w:rPr>
          <w:rFonts w:eastAsia="微软雅黑" w:cs="Linux Libertine"/>
          <w:lang w:eastAsia="zh-CN"/>
          <w14:ligatures w14:val="standard"/>
        </w:rPr>
        <w:t>F1</w:t>
      </w:r>
      <w:r w:rsidR="006048ED" w:rsidRPr="00C17B26">
        <w:rPr>
          <w:rFonts w:eastAsia="微软雅黑" w:cs="Linux Libertine"/>
          <w:lang w:eastAsia="zh-CN"/>
          <w14:ligatures w14:val="standard"/>
        </w:rPr>
        <w:t>分数，在</w:t>
      </w:r>
      <w:r w:rsidR="006048ED" w:rsidRPr="00C17B26">
        <w:rPr>
          <w:rFonts w:eastAsia="微软雅黑" w:cs="Linux Libertine"/>
          <w:lang w:eastAsia="zh-CN"/>
          <w14:ligatures w14:val="standard"/>
        </w:rPr>
        <w:t>B</w:t>
      </w:r>
      <w:r w:rsidR="006048ED" w:rsidRPr="00C17B26">
        <w:rPr>
          <w:rFonts w:eastAsia="微软雅黑" w:cs="Linux Libertine"/>
          <w:lang w:eastAsia="zh-CN"/>
          <w14:ligatures w14:val="standard"/>
        </w:rPr>
        <w:t>榜测试集上</w:t>
      </w:r>
      <w:r w:rsidR="006048ED">
        <w:rPr>
          <w:rFonts w:eastAsia="微软雅黑" w:cs="Linux Libertine" w:hint="eastAsia"/>
          <w:lang w:eastAsia="zh-CN"/>
          <w14:ligatures w14:val="standard"/>
        </w:rPr>
        <w:t>达到了</w:t>
      </w:r>
      <w:r w:rsidR="006048ED" w:rsidRPr="00C17B26">
        <w:rPr>
          <w:rFonts w:eastAsia="微软雅黑" w:cs="Linux Libertine"/>
          <w:lang w:eastAsia="zh-CN"/>
          <w14:ligatures w14:val="standard"/>
        </w:rPr>
        <w:t>0.5955</w:t>
      </w:r>
      <w:r w:rsidR="006048ED">
        <w:rPr>
          <w:rFonts w:eastAsia="微软雅黑" w:cs="Linux Libertine" w:hint="eastAsia"/>
          <w:lang w:eastAsia="zh-CN"/>
          <w14:ligatures w14:val="standard"/>
        </w:rPr>
        <w:t>的</w:t>
      </w:r>
      <w:r w:rsidR="006048ED" w:rsidRPr="00C17B26">
        <w:rPr>
          <w:rFonts w:eastAsia="微软雅黑" w:cs="Linux Libertine"/>
          <w:lang w:eastAsia="zh-CN"/>
          <w14:ligatures w14:val="standard"/>
        </w:rPr>
        <w:t>F1</w:t>
      </w:r>
      <w:r w:rsidR="006048ED" w:rsidRPr="00C17B26">
        <w:rPr>
          <w:rFonts w:eastAsia="微软雅黑" w:cs="Linux Libertine"/>
          <w:lang w:eastAsia="zh-CN"/>
          <w14:ligatures w14:val="standard"/>
        </w:rPr>
        <w:t>分数。</w:t>
      </w:r>
    </w:p>
    <w:p w14:paraId="3EA22684" w14:textId="73D19E8C" w:rsidR="00403D8D" w:rsidRDefault="00403D8D" w:rsidP="00DA7306">
      <w:pPr>
        <w:pStyle w:val="a1"/>
        <w:spacing w:after="120"/>
      </w:pPr>
      <w:bookmarkStart w:id="38" w:name="_Ref119669781"/>
      <w:r>
        <w:rPr>
          <w:rFonts w:hint="eastAsia"/>
        </w:rPr>
        <w:t>参赛系统模型</w:t>
      </w:r>
      <w:r w:rsidR="00C375AA">
        <w:rPr>
          <w:rFonts w:hint="eastAsia"/>
        </w:rPr>
        <w:t>设置及性能</w:t>
      </w:r>
      <w:bookmarkEnd w:id="38"/>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952"/>
        <w:gridCol w:w="1097"/>
        <w:gridCol w:w="2075"/>
      </w:tblGrid>
      <w:tr w:rsidR="006E1E56" w14:paraId="6C1C6562" w14:textId="77777777" w:rsidTr="008068B4">
        <w:trPr>
          <w:trHeight w:val="20"/>
          <w:jc w:val="center"/>
        </w:trPr>
        <w:tc>
          <w:tcPr>
            <w:tcW w:w="704" w:type="pct"/>
            <w:tcBorders>
              <w:top w:val="single" w:sz="8" w:space="0" w:color="auto"/>
              <w:bottom w:val="single" w:sz="4" w:space="0" w:color="auto"/>
            </w:tcBorders>
            <w:vAlign w:val="center"/>
          </w:tcPr>
          <w:p w14:paraId="6DAC6394" w14:textId="6A8D4932"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编号</w:t>
            </w:r>
          </w:p>
        </w:tc>
        <w:tc>
          <w:tcPr>
            <w:tcW w:w="992" w:type="pct"/>
            <w:tcBorders>
              <w:top w:val="single" w:sz="8" w:space="0" w:color="auto"/>
              <w:bottom w:val="single" w:sz="4" w:space="0" w:color="auto"/>
            </w:tcBorders>
            <w:vAlign w:val="center"/>
          </w:tcPr>
          <w:p w14:paraId="6B18924B" w14:textId="292DA892"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sidR="002C748B">
              <w:rPr>
                <w:rStyle w:val="Label"/>
                <w:rFonts w:eastAsia="微软雅黑" w:cs="Linux Libertine" w:hint="eastAsia"/>
                <w:lang w:eastAsia="zh-CN"/>
                <w14:ligatures w14:val="standard"/>
              </w:rPr>
              <w:t>F</w:t>
            </w:r>
            <w:r w:rsidR="002C748B">
              <w:rPr>
                <w:rStyle w:val="Label"/>
                <w:rFonts w:eastAsia="微软雅黑" w:cs="Linux Libertine"/>
                <w:lang w:eastAsia="zh-CN"/>
                <w14:ligatures w14:val="standard"/>
              </w:rPr>
              <w:t>1</w:t>
            </w:r>
          </w:p>
        </w:tc>
        <w:tc>
          <w:tcPr>
            <w:tcW w:w="1143" w:type="pct"/>
            <w:tcBorders>
              <w:top w:val="single" w:sz="8" w:space="0" w:color="auto"/>
              <w:bottom w:val="single" w:sz="4" w:space="0" w:color="auto"/>
            </w:tcBorders>
            <w:vAlign w:val="center"/>
          </w:tcPr>
          <w:p w14:paraId="28B13ACA" w14:textId="77777777"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训练数据</w:t>
            </w:r>
          </w:p>
        </w:tc>
        <w:tc>
          <w:tcPr>
            <w:tcW w:w="2161" w:type="pct"/>
            <w:tcBorders>
              <w:top w:val="single" w:sz="8" w:space="0" w:color="auto"/>
              <w:bottom w:val="single" w:sz="4" w:space="0" w:color="auto"/>
            </w:tcBorders>
            <w:vAlign w:val="center"/>
          </w:tcPr>
          <w:p w14:paraId="32290E75" w14:textId="77777777"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其他参数</w:t>
            </w:r>
          </w:p>
        </w:tc>
      </w:tr>
      <w:tr w:rsidR="006E1E56" w14:paraId="5F51920F" w14:textId="77777777" w:rsidTr="008068B4">
        <w:trPr>
          <w:trHeight w:val="20"/>
          <w:jc w:val="center"/>
        </w:trPr>
        <w:tc>
          <w:tcPr>
            <w:tcW w:w="704" w:type="pct"/>
            <w:tcBorders>
              <w:top w:val="single" w:sz="4" w:space="0" w:color="auto"/>
            </w:tcBorders>
            <w:vAlign w:val="center"/>
          </w:tcPr>
          <w:p w14:paraId="186A5A5D"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1</w:t>
            </w:r>
          </w:p>
        </w:tc>
        <w:tc>
          <w:tcPr>
            <w:tcW w:w="992" w:type="pct"/>
            <w:tcBorders>
              <w:top w:val="single" w:sz="4" w:space="0" w:color="auto"/>
            </w:tcBorders>
            <w:vAlign w:val="center"/>
          </w:tcPr>
          <w:p w14:paraId="3EDFF1E4"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sidRPr="00310AEC">
              <w:rPr>
                <w:rStyle w:val="Label"/>
                <w:rFonts w:eastAsia="微软雅黑" w:cs="Linux Libertine"/>
                <w:lang w:eastAsia="zh-CN"/>
                <w14:ligatures w14:val="standard"/>
              </w:rPr>
              <w:t>0.628</w:t>
            </w:r>
            <w:r>
              <w:rPr>
                <w:rStyle w:val="Label"/>
                <w:rFonts w:eastAsia="微软雅黑" w:cs="Linux Libertine"/>
                <w:lang w:eastAsia="zh-CN"/>
                <w14:ligatures w14:val="standard"/>
              </w:rPr>
              <w:t>8</w:t>
            </w:r>
          </w:p>
        </w:tc>
        <w:tc>
          <w:tcPr>
            <w:tcW w:w="1143" w:type="pct"/>
            <w:tcBorders>
              <w:top w:val="single" w:sz="4" w:space="0" w:color="auto"/>
            </w:tcBorders>
            <w:vAlign w:val="center"/>
          </w:tcPr>
          <w:p w14:paraId="304F8814" w14:textId="5B7B2F5D" w:rsidR="006E1E56" w:rsidRDefault="00E11F95"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w:t>
            </w:r>
            <w:r w:rsidR="00544F7A">
              <w:rPr>
                <w:rStyle w:val="Label"/>
                <w:rFonts w:eastAsia="微软雅黑" w:cs="Linux Libertine"/>
                <w:lang w:eastAsia="zh-CN"/>
                <w14:ligatures w14:val="standard"/>
              </w:rPr>
              <w:t>rain</w:t>
            </w:r>
            <w:r>
              <w:rPr>
                <w:rStyle w:val="Label"/>
                <w:rFonts w:eastAsia="微软雅黑" w:cs="Linux Libertine"/>
                <w:lang w:eastAsia="zh-CN"/>
                <w14:ligatures w14:val="standard"/>
              </w:rPr>
              <w:t>_</w:t>
            </w:r>
            <w:r w:rsidR="00544F7A">
              <w:rPr>
                <w:rStyle w:val="Label"/>
                <w:rFonts w:eastAsia="微软雅黑" w:cs="Linux Libertine"/>
                <w:lang w:eastAsia="zh-CN"/>
                <w14:ligatures w14:val="standard"/>
              </w:rPr>
              <w:t>0</w:t>
            </w:r>
          </w:p>
        </w:tc>
        <w:tc>
          <w:tcPr>
            <w:tcW w:w="2161" w:type="pct"/>
            <w:tcBorders>
              <w:top w:val="single" w:sz="4" w:space="0" w:color="auto"/>
            </w:tcBorders>
            <w:vAlign w:val="center"/>
          </w:tcPr>
          <w:p w14:paraId="65393921" w14:textId="68FDB505" w:rsidR="006E1E56" w:rsidRDefault="006E1E56" w:rsidP="004D7033">
            <w:pPr>
              <w:pStyle w:val="Abstract"/>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sidR="006A5D6B">
              <w:rPr>
                <w:rStyle w:val="Label"/>
                <w:rFonts w:eastAsia="微软雅黑" w:cs="Linux Libertine" w:hint="eastAsia"/>
                <w:lang w:eastAsia="zh-CN"/>
                <w14:ligatures w14:val="standard"/>
              </w:rPr>
              <w:t>,</w:t>
            </w:r>
            <w:r w:rsidR="006A5D6B">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6E1E56" w14:paraId="0EBCF101" w14:textId="77777777" w:rsidTr="008068B4">
        <w:trPr>
          <w:trHeight w:val="20"/>
          <w:jc w:val="center"/>
        </w:trPr>
        <w:tc>
          <w:tcPr>
            <w:tcW w:w="704" w:type="pct"/>
            <w:vAlign w:val="center"/>
          </w:tcPr>
          <w:p w14:paraId="575D38F1"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2</w:t>
            </w:r>
          </w:p>
        </w:tc>
        <w:tc>
          <w:tcPr>
            <w:tcW w:w="992" w:type="pct"/>
            <w:vAlign w:val="center"/>
          </w:tcPr>
          <w:p w14:paraId="74B66E60"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0.630</w:t>
            </w:r>
            <w:r>
              <w:rPr>
                <w:rStyle w:val="Label"/>
                <w:rFonts w:eastAsia="微软雅黑" w:cs="Linux Libertine"/>
                <w:lang w:eastAsia="zh-CN"/>
                <w14:ligatures w14:val="standard"/>
              </w:rPr>
              <w:t>8</w:t>
            </w:r>
          </w:p>
        </w:tc>
        <w:tc>
          <w:tcPr>
            <w:tcW w:w="1143" w:type="pct"/>
            <w:vAlign w:val="center"/>
          </w:tcPr>
          <w:p w14:paraId="15B546A6" w14:textId="63377E9A" w:rsidR="006E1E56" w:rsidRDefault="00B75FA7"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train_0</w:t>
            </w:r>
          </w:p>
        </w:tc>
        <w:tc>
          <w:tcPr>
            <w:tcW w:w="2161" w:type="pct"/>
            <w:vAlign w:val="center"/>
          </w:tcPr>
          <w:p w14:paraId="26406059" w14:textId="347ADF20" w:rsidR="006E1E56" w:rsidRDefault="006E1E56" w:rsidP="004D7033">
            <w:pPr>
              <w:pStyle w:val="Abstract"/>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=False</w:t>
            </w:r>
            <w:r w:rsidR="00F84886">
              <w:rPr>
                <w:rStyle w:val="Label"/>
                <w:rFonts w:eastAsia="微软雅黑" w:cs="Linux Libertine" w:hint="eastAsia"/>
                <w:lang w:eastAsia="zh-CN"/>
                <w14:ligatures w14:val="standard"/>
              </w:rPr>
              <w:t>,</w:t>
            </w:r>
            <w:r w:rsidR="00F84886">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w:t>
            </w:r>
            <w:r>
              <w:rPr>
                <w:rStyle w:val="Label"/>
                <w:rFonts w:eastAsia="微软雅黑" w:cs="Linux Libertine"/>
                <w:lang w:eastAsia="zh-CN"/>
                <w14:ligatures w14:val="standard"/>
              </w:rPr>
              <w:t>909</w:t>
            </w:r>
          </w:p>
        </w:tc>
      </w:tr>
      <w:tr w:rsidR="006E1E56" w14:paraId="08930408" w14:textId="77777777" w:rsidTr="008068B4">
        <w:trPr>
          <w:trHeight w:val="20"/>
          <w:jc w:val="center"/>
        </w:trPr>
        <w:tc>
          <w:tcPr>
            <w:tcW w:w="704" w:type="pct"/>
            <w:vAlign w:val="center"/>
          </w:tcPr>
          <w:p w14:paraId="01766F76" w14:textId="77777777" w:rsidR="006E1E56" w:rsidRDefault="006E1E56"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3</w:t>
            </w:r>
          </w:p>
        </w:tc>
        <w:tc>
          <w:tcPr>
            <w:tcW w:w="992" w:type="pct"/>
            <w:vAlign w:val="center"/>
          </w:tcPr>
          <w:p w14:paraId="5CC2981C" w14:textId="22B3CD9B" w:rsidR="006E1E56" w:rsidRDefault="006E1E56"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sidR="005541A3">
              <w:rPr>
                <w:rStyle w:val="Label"/>
                <w:rFonts w:eastAsia="微软雅黑" w:cs="Linux Libertine"/>
                <w:lang w:eastAsia="zh-CN"/>
                <w14:ligatures w14:val="standard"/>
              </w:rPr>
              <w:t>2</w:t>
            </w:r>
            <w:r w:rsidR="005541A3">
              <w:rPr>
                <w:rStyle w:val="Label"/>
              </w:rPr>
              <w:t>60</w:t>
            </w:r>
          </w:p>
        </w:tc>
        <w:tc>
          <w:tcPr>
            <w:tcW w:w="1143" w:type="pct"/>
            <w:vAlign w:val="center"/>
          </w:tcPr>
          <w:p w14:paraId="30524895" w14:textId="6300C744" w:rsidR="006E1E56" w:rsidRDefault="00B75FA7"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train_1</w:t>
            </w:r>
          </w:p>
        </w:tc>
        <w:tc>
          <w:tcPr>
            <w:tcW w:w="2161" w:type="pct"/>
            <w:vAlign w:val="center"/>
          </w:tcPr>
          <w:p w14:paraId="16A66590" w14:textId="1BC9A075" w:rsidR="006E1E56" w:rsidRDefault="00E670FA"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3A4667DB" w14:textId="77777777" w:rsidTr="008068B4">
        <w:trPr>
          <w:trHeight w:val="20"/>
          <w:jc w:val="center"/>
        </w:trPr>
        <w:tc>
          <w:tcPr>
            <w:tcW w:w="704" w:type="pct"/>
            <w:vAlign w:val="center"/>
          </w:tcPr>
          <w:p w14:paraId="3AB77127" w14:textId="3A0B19B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4</w:t>
            </w:r>
          </w:p>
        </w:tc>
        <w:tc>
          <w:tcPr>
            <w:tcW w:w="992" w:type="pct"/>
            <w:vAlign w:val="center"/>
          </w:tcPr>
          <w:p w14:paraId="2A7CBF75" w14:textId="66BAA047"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0.6323</w:t>
            </w:r>
          </w:p>
        </w:tc>
        <w:tc>
          <w:tcPr>
            <w:tcW w:w="1143" w:type="pct"/>
            <w:vAlign w:val="center"/>
          </w:tcPr>
          <w:p w14:paraId="0EC9C0A0" w14:textId="707F1B6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train_2</w:t>
            </w:r>
          </w:p>
        </w:tc>
        <w:tc>
          <w:tcPr>
            <w:tcW w:w="2161" w:type="pct"/>
            <w:vAlign w:val="center"/>
          </w:tcPr>
          <w:p w14:paraId="6CEF7AC9" w14:textId="273D520E"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482DE6F" w14:textId="77777777" w:rsidTr="008068B4">
        <w:trPr>
          <w:trHeight w:val="20"/>
          <w:jc w:val="center"/>
        </w:trPr>
        <w:tc>
          <w:tcPr>
            <w:tcW w:w="704" w:type="pct"/>
            <w:vAlign w:val="center"/>
          </w:tcPr>
          <w:p w14:paraId="1760A6E3" w14:textId="006F2513"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5</w:t>
            </w:r>
          </w:p>
        </w:tc>
        <w:tc>
          <w:tcPr>
            <w:tcW w:w="992" w:type="pct"/>
            <w:vAlign w:val="center"/>
          </w:tcPr>
          <w:p w14:paraId="71EF0ACF" w14:textId="42EDF882"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3</w:t>
            </w:r>
            <w:r w:rsidRPr="008068B4">
              <w:rPr>
                <w:rStyle w:val="Label"/>
                <w:rFonts w:eastAsia="微软雅黑" w:cs="Linux Libertine"/>
                <w:lang w:eastAsia="zh-CN"/>
                <w14:ligatures w14:val="standard"/>
              </w:rPr>
              <w:t>29</w:t>
            </w:r>
          </w:p>
        </w:tc>
        <w:tc>
          <w:tcPr>
            <w:tcW w:w="1143" w:type="pct"/>
            <w:vAlign w:val="center"/>
          </w:tcPr>
          <w:p w14:paraId="7A7E97D0" w14:textId="3E636C51"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train_3</w:t>
            </w:r>
          </w:p>
        </w:tc>
        <w:tc>
          <w:tcPr>
            <w:tcW w:w="2161" w:type="pct"/>
            <w:vAlign w:val="center"/>
          </w:tcPr>
          <w:p w14:paraId="65930710" w14:textId="073F439C"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AA16D62" w14:textId="77777777" w:rsidTr="008068B4">
        <w:trPr>
          <w:trHeight w:val="20"/>
          <w:jc w:val="center"/>
        </w:trPr>
        <w:tc>
          <w:tcPr>
            <w:tcW w:w="704" w:type="pct"/>
            <w:vAlign w:val="center"/>
          </w:tcPr>
          <w:p w14:paraId="4C53BF93" w14:textId="701A8861"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6</w:t>
            </w:r>
          </w:p>
        </w:tc>
        <w:tc>
          <w:tcPr>
            <w:tcW w:w="992" w:type="pct"/>
            <w:vAlign w:val="center"/>
          </w:tcPr>
          <w:p w14:paraId="43E948E3" w14:textId="44EEE839"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0.6267</w:t>
            </w:r>
          </w:p>
        </w:tc>
        <w:tc>
          <w:tcPr>
            <w:tcW w:w="1143" w:type="pct"/>
            <w:vAlign w:val="center"/>
          </w:tcPr>
          <w:p w14:paraId="679E082D" w14:textId="1C4FBDA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train_3</w:t>
            </w:r>
          </w:p>
        </w:tc>
        <w:tc>
          <w:tcPr>
            <w:tcW w:w="2161" w:type="pct"/>
            <w:vAlign w:val="center"/>
          </w:tcPr>
          <w:p w14:paraId="34AC8CC7" w14:textId="3A2AAB0C"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EEEC3A9" w14:textId="77777777" w:rsidTr="007D0DB2">
        <w:trPr>
          <w:trHeight w:val="20"/>
          <w:jc w:val="center"/>
        </w:trPr>
        <w:tc>
          <w:tcPr>
            <w:tcW w:w="704" w:type="pct"/>
            <w:tcBorders>
              <w:bottom w:val="single" w:sz="8" w:space="0" w:color="auto"/>
            </w:tcBorders>
            <w:vAlign w:val="center"/>
          </w:tcPr>
          <w:p w14:paraId="33652AF3" w14:textId="42B2B020"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7</w:t>
            </w:r>
          </w:p>
        </w:tc>
        <w:tc>
          <w:tcPr>
            <w:tcW w:w="992" w:type="pct"/>
            <w:tcBorders>
              <w:bottom w:val="single" w:sz="8" w:space="0" w:color="auto"/>
            </w:tcBorders>
            <w:vAlign w:val="center"/>
          </w:tcPr>
          <w:p w14:paraId="4B2D77E1" w14:textId="5C1B95C3"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0</w:t>
            </w:r>
            <w:r>
              <w:rPr>
                <w:rStyle w:val="Label"/>
                <w:rFonts w:eastAsia="微软雅黑" w:cs="Linux Libertine"/>
                <w:lang w:eastAsia="zh-CN"/>
                <w14:ligatures w14:val="standard"/>
              </w:rPr>
              <w:t>.6334</w:t>
            </w:r>
          </w:p>
        </w:tc>
        <w:tc>
          <w:tcPr>
            <w:tcW w:w="1143" w:type="pct"/>
            <w:tcBorders>
              <w:bottom w:val="single" w:sz="8" w:space="0" w:color="auto"/>
            </w:tcBorders>
            <w:vAlign w:val="center"/>
          </w:tcPr>
          <w:p w14:paraId="2A5CD725" w14:textId="294D4763"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train_4</w:t>
            </w:r>
          </w:p>
        </w:tc>
        <w:tc>
          <w:tcPr>
            <w:tcW w:w="2161" w:type="pct"/>
            <w:tcBorders>
              <w:bottom w:val="single" w:sz="8" w:space="0" w:color="auto"/>
            </w:tcBorders>
            <w:vAlign w:val="center"/>
          </w:tcPr>
          <w:p w14:paraId="46B66934" w14:textId="14B869DF"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bl>
    <w:p w14:paraId="71777741" w14:textId="627DB10B" w:rsidR="00D90E08" w:rsidRPr="00D90E08" w:rsidRDefault="00D90E08" w:rsidP="00D90E08">
      <w:pPr>
        <w:pStyle w:val="Head2"/>
        <w:spacing w:before="0" w:line="240" w:lineRule="exact"/>
        <w:ind w:left="0" w:firstLine="0"/>
        <w:rPr>
          <w:rStyle w:val="Label"/>
          <w:rFonts w:eastAsia="微软雅黑" w:cstheme="minorBidi"/>
          <w:b w:val="0"/>
          <w:bCs/>
          <w:sz w:val="15"/>
          <w:lang w:eastAsia="zh-CN"/>
          <w14:ligatures w14:val="standard"/>
        </w:rPr>
      </w:pPr>
      <w:r>
        <w:rPr>
          <w:rFonts w:eastAsia="微软雅黑" w:cstheme="minorBidi" w:hint="eastAsia"/>
          <w:b w:val="0"/>
          <w:bCs/>
          <w:sz w:val="15"/>
          <w:lang w:eastAsia="zh-CN"/>
          <w14:ligatures w14:val="standard"/>
        </w:rPr>
        <w:t>*</w:t>
      </w:r>
      <w:r w:rsidRPr="00C0042F">
        <w:rPr>
          <w:rFonts w:eastAsia="微软雅黑" w:cstheme="minorBidi" w:hint="eastAsia"/>
          <w:b w:val="0"/>
          <w:bCs/>
          <w:sz w:val="15"/>
          <w:lang w:eastAsia="zh-CN"/>
          <w14:ligatures w14:val="standard"/>
        </w:rPr>
        <w:t>注：表格</w:t>
      </w:r>
      <w:r w:rsidR="005B39F9">
        <w:rPr>
          <w:rFonts w:eastAsia="微软雅黑" w:cstheme="minorBidi" w:hint="eastAsia"/>
          <w:b w:val="0"/>
          <w:bCs/>
          <w:sz w:val="15"/>
          <w:lang w:eastAsia="zh-CN"/>
          <w14:ligatures w14:val="standard"/>
        </w:rPr>
        <w:t>编号</w:t>
      </w:r>
      <w:r w:rsidR="005B39F9">
        <w:rPr>
          <w:rFonts w:eastAsia="微软雅黑" w:cstheme="minorBidi" w:hint="eastAsia"/>
          <w:b w:val="0"/>
          <w:bCs/>
          <w:sz w:val="15"/>
          <w:lang w:eastAsia="zh-CN"/>
          <w14:ligatures w14:val="standard"/>
        </w:rPr>
        <w:t>5</w:t>
      </w:r>
      <w:r w:rsidR="005B39F9">
        <w:rPr>
          <w:rFonts w:eastAsia="微软雅黑" w:cstheme="minorBidi" w:hint="eastAsia"/>
          <w:b w:val="0"/>
          <w:bCs/>
          <w:sz w:val="15"/>
          <w:lang w:eastAsia="zh-CN"/>
          <w14:ligatures w14:val="standard"/>
        </w:rPr>
        <w:t>、</w:t>
      </w:r>
      <w:r w:rsidR="005B39F9">
        <w:rPr>
          <w:rFonts w:eastAsia="微软雅黑" w:cstheme="minorBidi" w:hint="eastAsia"/>
          <w:b w:val="0"/>
          <w:bCs/>
          <w:sz w:val="15"/>
          <w:lang w:eastAsia="zh-CN"/>
          <w14:ligatures w14:val="standard"/>
        </w:rPr>
        <w:t>6</w:t>
      </w:r>
      <w:r w:rsidR="00065580">
        <w:rPr>
          <w:rFonts w:eastAsia="微软雅黑" w:cstheme="minorBidi" w:hint="eastAsia"/>
          <w:b w:val="0"/>
          <w:bCs/>
          <w:sz w:val="15"/>
          <w:lang w:eastAsia="zh-CN"/>
          <w14:ligatures w14:val="standard"/>
        </w:rPr>
        <w:t>对应</w:t>
      </w:r>
      <w:r w:rsidRPr="00C0042F">
        <w:rPr>
          <w:rFonts w:eastAsia="微软雅黑" w:cstheme="minorBidi" w:hint="eastAsia"/>
          <w:b w:val="0"/>
          <w:bCs/>
          <w:sz w:val="15"/>
          <w:lang w:eastAsia="zh-CN"/>
          <w14:ligatures w14:val="standard"/>
        </w:rPr>
        <w:t>实验结果</w:t>
      </w:r>
      <w:r>
        <w:rPr>
          <w:rFonts w:eastAsia="微软雅黑" w:cstheme="minorBidi" w:hint="eastAsia"/>
          <w:b w:val="0"/>
          <w:bCs/>
          <w:sz w:val="15"/>
          <w:lang w:eastAsia="zh-CN"/>
          <w14:ligatures w14:val="standard"/>
        </w:rPr>
        <w:t>为同一实验配置下</w:t>
      </w:r>
      <w:r>
        <w:rPr>
          <w:rFonts w:eastAsia="微软雅黑" w:cstheme="minorBidi" w:hint="eastAsia"/>
          <w:b w:val="0"/>
          <w:bCs/>
          <w:sz w:val="15"/>
          <w:lang w:eastAsia="zh-CN"/>
          <w14:ligatures w14:val="standard"/>
        </w:rPr>
        <w:t>K</w:t>
      </w:r>
      <w:r>
        <w:rPr>
          <w:rFonts w:eastAsia="微软雅黑" w:cstheme="minorBidi" w:hint="eastAsia"/>
          <w:b w:val="0"/>
          <w:bCs/>
          <w:sz w:val="15"/>
          <w:lang w:eastAsia="zh-CN"/>
          <w14:ligatures w14:val="standard"/>
        </w:rPr>
        <w:t>折交叉验证的</w:t>
      </w:r>
      <w:proofErr w:type="gramStart"/>
      <w:r>
        <w:rPr>
          <w:rFonts w:eastAsia="微软雅黑" w:cstheme="minorBidi" w:hint="eastAsia"/>
          <w:b w:val="0"/>
          <w:bCs/>
          <w:sz w:val="15"/>
          <w:lang w:eastAsia="zh-CN"/>
          <w14:ligatures w14:val="standard"/>
        </w:rPr>
        <w:t>不同折次的</w:t>
      </w:r>
      <w:proofErr w:type="gramEnd"/>
      <w:r>
        <w:rPr>
          <w:rFonts w:eastAsia="微软雅黑" w:cstheme="minorBidi" w:hint="eastAsia"/>
          <w:b w:val="0"/>
          <w:bCs/>
          <w:sz w:val="15"/>
          <w:lang w:eastAsia="zh-CN"/>
          <w14:ligatures w14:val="standard"/>
        </w:rPr>
        <w:t>结果</w:t>
      </w:r>
    </w:p>
    <w:p w14:paraId="6B70B464" w14:textId="50D75F7F" w:rsidR="00403D8D" w:rsidRDefault="00403D8D" w:rsidP="00403D8D">
      <w:pPr>
        <w:pStyle w:val="Head2"/>
        <w:rPr>
          <w:rStyle w:val="Label"/>
          <w:rFonts w:ascii="宋体" w:eastAsia="宋体" w:hAnsi="宋体" w:cs="宋体"/>
          <w:lang w:eastAsia="zh-CN"/>
          <w14:ligatures w14:val="standard"/>
        </w:rPr>
      </w:pPr>
      <w:r>
        <w:rPr>
          <w:rStyle w:val="Label"/>
          <w:lang w:eastAsia="zh-CN"/>
          <w14:ligatures w14:val="standard"/>
        </w:rPr>
        <w:t xml:space="preserve">3.2 </w:t>
      </w:r>
      <w:r>
        <w:rPr>
          <w:rStyle w:val="Label"/>
          <w:rFonts w:ascii="宋体" w:eastAsia="宋体" w:hAnsi="宋体" w:cs="宋体" w:hint="eastAsia"/>
          <w:lang w:eastAsia="zh-CN"/>
          <w14:ligatures w14:val="standard"/>
        </w:rPr>
        <w:t>消融实验</w:t>
      </w:r>
    </w:p>
    <w:p w14:paraId="5DC54C00" w14:textId="77777777" w:rsidR="00403D8D" w:rsidRDefault="00403D8D" w:rsidP="00403D8D">
      <w:pPr>
        <w:pStyle w:val="Head2"/>
        <w:ind w:left="0" w:firstLine="0"/>
        <w:rPr>
          <w:rStyle w:val="15"/>
          <w:rFonts w:ascii="宋体" w:eastAsia="宋体" w:hAnsi="宋体"/>
          <w:lang w:eastAsia="zh-CN"/>
        </w:rPr>
      </w:pPr>
      <w:r>
        <w:rPr>
          <w:rStyle w:val="15"/>
          <w:lang w:eastAsia="zh-CN"/>
        </w:rPr>
        <w:t>3.2</w:t>
      </w:r>
      <w:r>
        <w:rPr>
          <w:rStyle w:val="15"/>
          <w:rFonts w:eastAsia="宋体" w:hint="eastAsia"/>
          <w:lang w:eastAsia="zh-CN"/>
        </w:rPr>
        <w:t xml:space="preserve">.1 </w:t>
      </w:r>
      <w:proofErr w:type="gramStart"/>
      <w:r>
        <w:rPr>
          <w:rStyle w:val="15"/>
          <w:rFonts w:ascii="宋体" w:eastAsia="宋体" w:hAnsi="宋体" w:hint="eastAsia"/>
          <w:lang w:eastAsia="zh-CN"/>
        </w:rPr>
        <w:t>预训练</w:t>
      </w:r>
      <w:proofErr w:type="gramEnd"/>
      <w:r>
        <w:rPr>
          <w:rStyle w:val="15"/>
          <w:rFonts w:ascii="宋体" w:eastAsia="宋体" w:hAnsi="宋体" w:hint="eastAsia"/>
          <w:lang w:eastAsia="zh-CN"/>
        </w:rPr>
        <w:t>模型</w:t>
      </w:r>
    </w:p>
    <w:p w14:paraId="75017696" w14:textId="530ABEE5" w:rsidR="00403D8D" w:rsidRDefault="00403D8D" w:rsidP="00403D8D">
      <w:pPr>
        <w:pStyle w:val="Abstract"/>
        <w:ind w:firstLineChars="200" w:firstLine="360"/>
        <w:rPr>
          <w:rFonts w:eastAsia="微软雅黑" w:cs="Linux Libertine"/>
          <w:lang w:eastAsia="zh-CN"/>
          <w14:ligatures w14:val="standard"/>
        </w:rPr>
      </w:pPr>
      <w:bookmarkStart w:id="39" w:name="_Hlk119653705"/>
      <w:r>
        <w:rPr>
          <w:rFonts w:eastAsia="微软雅黑" w:cs="Linux Libertine" w:hint="eastAsia"/>
          <w:lang w:eastAsia="zh-CN"/>
          <w14:ligatures w14:val="standard"/>
        </w:rPr>
        <w:t>目前</w:t>
      </w:r>
      <w:r>
        <w:rPr>
          <w:rFonts w:eastAsia="微软雅黑" w:cs="Linux Libertine" w:hint="eastAsia"/>
          <w:lang w:eastAsia="zh-CN"/>
          <w14:ligatures w14:val="standard"/>
        </w:rPr>
        <w:t>NLP</w:t>
      </w:r>
      <w:r>
        <w:rPr>
          <w:rFonts w:eastAsia="微软雅黑" w:cs="Linux Libertine" w:hint="eastAsia"/>
          <w:lang w:eastAsia="zh-CN"/>
          <w14:ligatures w14:val="standard"/>
        </w:rPr>
        <w:t>研究界涌现出大量的</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模型，代表性的开源中文</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模型也有很多种。我们对搜集到的多种</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模型进行了多次</w:t>
      </w:r>
      <w:r w:rsidR="00EF5086">
        <w:rPr>
          <w:rFonts w:eastAsia="微软雅黑" w:cs="Linux Libertine" w:hint="eastAsia"/>
          <w:lang w:eastAsia="zh-CN"/>
          <w14:ligatures w14:val="standard"/>
        </w:rPr>
        <w:t>对比</w:t>
      </w:r>
      <w:r>
        <w:rPr>
          <w:rFonts w:eastAsia="微软雅黑" w:cs="Linux Libertine" w:hint="eastAsia"/>
          <w:lang w:eastAsia="zh-CN"/>
          <w14:ligatures w14:val="standard"/>
        </w:rPr>
        <w:t>实验，最终的</w:t>
      </w:r>
      <w:bookmarkEnd w:id="39"/>
      <w:r>
        <w:rPr>
          <w:rFonts w:eastAsia="微软雅黑" w:cs="Linux Libertine" w:hint="eastAsia"/>
          <w:lang w:eastAsia="zh-CN"/>
          <w14:ligatures w14:val="standard"/>
        </w:rPr>
        <w:t>实验结果表明</w:t>
      </w:r>
      <w:r>
        <w:rPr>
          <w:rFonts w:eastAsia="微软雅黑" w:cs="Linux Libertine" w:hint="eastAsia"/>
          <w:lang w:eastAsia="zh-CN"/>
          <w14:ligatures w14:val="standard"/>
        </w:rPr>
        <w:t>ERNIE</w:t>
      </w:r>
      <w:r>
        <w:rPr>
          <w:rFonts w:eastAsia="微软雅黑" w:cs="Linux Libertine"/>
          <w:lang w:eastAsia="zh-CN"/>
          <w14:ligatures w14:val="standard"/>
        </w:rPr>
        <w:t xml:space="preserve"> 3.0</w:t>
      </w:r>
      <w:r>
        <w:rPr>
          <w:rFonts w:eastAsia="微软雅黑" w:cs="Linux Libertine" w:hint="eastAsia"/>
          <w:lang w:eastAsia="zh-CN"/>
          <w14:ligatures w14:val="standard"/>
        </w:rPr>
        <w:t>更适用于我们的小样本分类学习任务。其他模型的实验结果如</w:t>
      </w:r>
      <w:r w:rsidR="00912045">
        <w:rPr>
          <w:rFonts w:eastAsia="微软雅黑" w:cs="Linux Libertine"/>
          <w:lang w:eastAsia="zh-CN"/>
          <w14:ligatures w14:val="standard"/>
        </w:rPr>
        <w:fldChar w:fldCharType="begin"/>
      </w:r>
      <w:r w:rsidR="00912045">
        <w:rPr>
          <w:rFonts w:eastAsia="微软雅黑" w:cs="Linux Libertine"/>
          <w:lang w:eastAsia="zh-CN"/>
          <w14:ligatures w14:val="standard"/>
        </w:rPr>
        <w:instrText xml:space="preserve"> </w:instrText>
      </w:r>
      <w:r w:rsidR="00912045">
        <w:rPr>
          <w:rFonts w:eastAsia="微软雅黑" w:cs="Linux Libertine" w:hint="eastAsia"/>
          <w:lang w:eastAsia="zh-CN"/>
          <w14:ligatures w14:val="standard"/>
        </w:rPr>
        <w:instrText>REF _Ref119669852 \r \h</w:instrText>
      </w:r>
      <w:r w:rsidR="00912045">
        <w:rPr>
          <w:rFonts w:eastAsia="微软雅黑" w:cs="Linux Libertine"/>
          <w:lang w:eastAsia="zh-CN"/>
          <w14:ligatures w14:val="standard"/>
        </w:rPr>
        <w:instrText xml:space="preserve"> </w:instrText>
      </w:r>
      <w:r w:rsidR="00912045">
        <w:rPr>
          <w:rFonts w:eastAsia="微软雅黑" w:cs="Linux Libertine"/>
          <w:lang w:eastAsia="zh-CN"/>
          <w14:ligatures w14:val="standard"/>
        </w:rPr>
      </w:r>
      <w:r w:rsidR="00912045">
        <w:rPr>
          <w:rFonts w:eastAsia="微软雅黑" w:cs="Linux Libertine"/>
          <w:lang w:eastAsia="zh-CN"/>
          <w14:ligatures w14:val="standard"/>
        </w:rPr>
        <w:fldChar w:fldCharType="separate"/>
      </w:r>
      <w:r w:rsidR="007451A3">
        <w:rPr>
          <w:rFonts w:eastAsia="微软雅黑" w:cs="Linux Libertine" w:hint="eastAsia"/>
          <w:lang w:eastAsia="zh-CN"/>
          <w14:ligatures w14:val="standard"/>
        </w:rPr>
        <w:t>表</w:t>
      </w:r>
      <w:r w:rsidR="007451A3">
        <w:rPr>
          <w:rFonts w:eastAsia="微软雅黑" w:cs="Linux Libertine" w:hint="eastAsia"/>
          <w:lang w:eastAsia="zh-CN"/>
          <w14:ligatures w14:val="standard"/>
        </w:rPr>
        <w:t xml:space="preserve"> 3 </w:t>
      </w:r>
      <w:r w:rsidR="00912045">
        <w:rPr>
          <w:rFonts w:eastAsia="微软雅黑" w:cs="Linux Libertine"/>
          <w:lang w:eastAsia="zh-CN"/>
          <w14:ligatures w14:val="standard"/>
        </w:rPr>
        <w:fldChar w:fldCharType="end"/>
      </w:r>
      <w:r>
        <w:rPr>
          <w:rFonts w:eastAsia="微软雅黑" w:cs="Linux Libertine" w:hint="eastAsia"/>
          <w:lang w:eastAsia="zh-CN"/>
          <w14:ligatures w14:val="standard"/>
        </w:rPr>
        <w:t>所示，实验均在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GeForce RTX 2080 </w:t>
      </w:r>
      <w:proofErr w:type="spellStart"/>
      <w:r w:rsidRPr="00A1113C">
        <w:rPr>
          <w:rFonts w:eastAsia="微软雅黑" w:cs="Linux Libertine"/>
          <w:lang w:eastAsia="zh-CN"/>
          <w14:ligatures w14:val="standard"/>
        </w:rPr>
        <w:t>Ti</w:t>
      </w:r>
      <w:proofErr w:type="spellEnd"/>
      <w:r w:rsidRPr="00A1113C">
        <w:rPr>
          <w:rFonts w:eastAsia="微软雅黑" w:cs="Linux Libertine"/>
          <w:lang w:eastAsia="zh-CN"/>
          <w14:ligatures w14:val="standard"/>
        </w:rPr>
        <w:t xml:space="preserve"> </w:t>
      </w:r>
      <w:r>
        <w:rPr>
          <w:rFonts w:eastAsia="微软雅黑" w:cs="Linux Libertine"/>
          <w:lang w:eastAsia="zh-CN"/>
          <w14:ligatures w14:val="standard"/>
        </w:rPr>
        <w:t>* 2</w:t>
      </w:r>
      <w:r>
        <w:rPr>
          <w:rFonts w:eastAsia="微软雅黑" w:cs="Linux Libertine" w:hint="eastAsia"/>
          <w:lang w:eastAsia="zh-CN"/>
          <w14:ligatures w14:val="standard"/>
        </w:rPr>
        <w:t>上进行，</w:t>
      </w:r>
      <w:proofErr w:type="spellStart"/>
      <w:r>
        <w:rPr>
          <w:rFonts w:eastAsia="微软雅黑" w:cs="Linux Libertine" w:hint="eastAsia"/>
          <w:lang w:eastAsia="zh-CN"/>
          <w14:ligatures w14:val="standard"/>
        </w:rPr>
        <w:t>b</w:t>
      </w:r>
      <w:r>
        <w:rPr>
          <w:rFonts w:eastAsia="微软雅黑" w:cs="Linux Libertine"/>
          <w:lang w:eastAsia="zh-CN"/>
          <w14:ligatures w14:val="standard"/>
        </w:rPr>
        <w:t>atch_size</w:t>
      </w:r>
      <w:proofErr w:type="spellEnd"/>
      <w:r>
        <w:rPr>
          <w:rFonts w:eastAsia="微软雅黑" w:cs="Linux Libertine"/>
          <w:lang w:eastAsia="zh-CN"/>
          <w14:ligatures w14:val="standard"/>
        </w:rPr>
        <w:t xml:space="preserv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w:t>
      </w:r>
      <w:r>
        <w:rPr>
          <w:rFonts w:eastAsia="微软雅黑" w:cs="Linux Libertine" w:hint="eastAsia"/>
          <w:lang w:eastAsia="zh-CN"/>
          <w14:ligatures w14:val="standard"/>
        </w:rPr>
        <w:t>，</w:t>
      </w:r>
      <w:r w:rsidR="00887462">
        <w:rPr>
          <w:rFonts w:eastAsia="微软雅黑" w:cs="Linux Libertine" w:hint="eastAsia"/>
          <w:lang w:eastAsia="zh-CN"/>
          <w14:ligatures w14:val="standard"/>
        </w:rPr>
        <w:t>模型迭代</w:t>
      </w:r>
      <w:r>
        <w:rPr>
          <w:rFonts w:eastAsia="微软雅黑" w:cs="Linux Libertine" w:hint="eastAsia"/>
          <w:lang w:eastAsia="zh-CN"/>
          <w14:ligatures w14:val="standard"/>
        </w:rPr>
        <w:t>训练</w:t>
      </w:r>
      <w:r>
        <w:rPr>
          <w:rFonts w:eastAsia="微软雅黑" w:cs="Linux Libertine" w:hint="eastAsia"/>
          <w:lang w:eastAsia="zh-CN"/>
          <w14:ligatures w14:val="standard"/>
        </w:rPr>
        <w:t>4</w:t>
      </w:r>
      <w:r>
        <w:rPr>
          <w:rFonts w:eastAsia="微软雅黑" w:cs="Linux Libertine"/>
          <w:lang w:eastAsia="zh-CN"/>
          <w14:ligatures w14:val="standard"/>
        </w:rPr>
        <w:t>0</w:t>
      </w:r>
      <w:r>
        <w:rPr>
          <w:rFonts w:eastAsia="微软雅黑" w:cs="Linux Libertine" w:hint="eastAsia"/>
          <w:lang w:eastAsia="zh-CN"/>
          <w14:ligatures w14:val="standard"/>
        </w:rPr>
        <w:t>轮</w:t>
      </w:r>
      <w:r w:rsidR="008E0763">
        <w:rPr>
          <w:rFonts w:eastAsia="微软雅黑" w:cs="Linux Libertine" w:hint="eastAsia"/>
          <w:lang w:eastAsia="zh-CN"/>
          <w14:ligatures w14:val="standard"/>
        </w:rPr>
        <w:t>。</w:t>
      </w:r>
    </w:p>
    <w:p w14:paraId="5D27CCCF" w14:textId="58103381" w:rsidR="00F21973" w:rsidRDefault="00403D8D" w:rsidP="00F21973">
      <w:pPr>
        <w:pStyle w:val="a1"/>
        <w:spacing w:after="120"/>
      </w:pPr>
      <w:bookmarkStart w:id="40" w:name="_Ref119669852"/>
      <w:r>
        <w:rPr>
          <w:rFonts w:hint="eastAsia"/>
        </w:rPr>
        <w:t>不同</w:t>
      </w:r>
      <w:proofErr w:type="gramStart"/>
      <w:r>
        <w:rPr>
          <w:rFonts w:hint="eastAsia"/>
        </w:rPr>
        <w:t>预训练</w:t>
      </w:r>
      <w:proofErr w:type="gramEnd"/>
      <w:r>
        <w:rPr>
          <w:rFonts w:hint="eastAsia"/>
        </w:rPr>
        <w:t>模型之间的对比</w:t>
      </w:r>
      <w:bookmarkEnd w:id="40"/>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32"/>
      </w:tblGrid>
      <w:tr w:rsidR="00D303A4" w14:paraId="6C0719F0" w14:textId="77777777" w:rsidTr="008916C1">
        <w:trPr>
          <w:trHeight w:val="20"/>
          <w:jc w:val="center"/>
        </w:trPr>
        <w:tc>
          <w:tcPr>
            <w:tcW w:w="2363" w:type="pct"/>
            <w:tcBorders>
              <w:top w:val="single" w:sz="8" w:space="0" w:color="auto"/>
              <w:bottom w:val="single" w:sz="4" w:space="0" w:color="auto"/>
            </w:tcBorders>
            <w:vAlign w:val="center"/>
          </w:tcPr>
          <w:p w14:paraId="657B7B82" w14:textId="567F2DE6" w:rsidR="00D303A4" w:rsidRDefault="00DF4DA2" w:rsidP="00DD5197">
            <w:pPr>
              <w:pStyle w:val="Abstract"/>
              <w:spacing w:before="100" w:beforeAutospacing="1" w:after="100" w:afterAutospacing="1" w:line="240" w:lineRule="exact"/>
              <w:jc w:val="center"/>
              <w:rPr>
                <w:rStyle w:val="Label"/>
                <w:rFonts w:eastAsia="微软雅黑" w:cs="Linux Libertine"/>
                <w:lang w:eastAsia="zh-CN"/>
                <w14:ligatures w14:val="standard"/>
              </w:rPr>
            </w:pPr>
            <w:proofErr w:type="gramStart"/>
            <w:r>
              <w:rPr>
                <w:rStyle w:val="Label"/>
                <w:rFonts w:eastAsia="微软雅黑" w:cs="Linux Libertine" w:hint="eastAsia"/>
                <w:lang w:eastAsia="zh-CN"/>
                <w14:ligatures w14:val="standard"/>
              </w:rPr>
              <w:t>预训练</w:t>
            </w:r>
            <w:proofErr w:type="gramEnd"/>
            <w:r>
              <w:rPr>
                <w:rStyle w:val="Label"/>
                <w:rFonts w:eastAsia="微软雅黑" w:cs="Linux Libertine" w:hint="eastAsia"/>
                <w:lang w:eastAsia="zh-CN"/>
                <w14:ligatures w14:val="standard"/>
              </w:rPr>
              <w:t>模型</w:t>
            </w:r>
          </w:p>
        </w:tc>
        <w:tc>
          <w:tcPr>
            <w:tcW w:w="2638" w:type="pct"/>
            <w:tcBorders>
              <w:top w:val="single" w:sz="8" w:space="0" w:color="auto"/>
              <w:bottom w:val="single" w:sz="4" w:space="0" w:color="auto"/>
            </w:tcBorders>
            <w:vAlign w:val="center"/>
          </w:tcPr>
          <w:p w14:paraId="4D3E0D35" w14:textId="77777777" w:rsidR="00D303A4" w:rsidRDefault="00D303A4" w:rsidP="003265FA">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Pr>
                <w:rStyle w:val="Label"/>
                <w:rFonts w:eastAsia="微软雅黑" w:cs="Linux Libertine" w:hint="eastAsia"/>
                <w:lang w:eastAsia="zh-CN"/>
                <w14:ligatures w14:val="standard"/>
              </w:rPr>
              <w:t>F</w:t>
            </w:r>
            <w:r>
              <w:rPr>
                <w:rStyle w:val="Label"/>
                <w:rFonts w:eastAsia="微软雅黑" w:cs="Linux Libertine"/>
                <w:lang w:eastAsia="zh-CN"/>
                <w14:ligatures w14:val="standard"/>
              </w:rPr>
              <w:t>1</w:t>
            </w:r>
          </w:p>
        </w:tc>
      </w:tr>
      <w:tr w:rsidR="00D303A4" w14:paraId="4DA4E7D5" w14:textId="77777777" w:rsidTr="008916C1">
        <w:trPr>
          <w:trHeight w:val="20"/>
          <w:jc w:val="center"/>
        </w:trPr>
        <w:tc>
          <w:tcPr>
            <w:tcW w:w="2363" w:type="pct"/>
            <w:tcBorders>
              <w:top w:val="single" w:sz="4" w:space="0" w:color="auto"/>
            </w:tcBorders>
          </w:tcPr>
          <w:p w14:paraId="677B099E" w14:textId="402A536C" w:rsidR="00D303A4" w:rsidRDefault="00D303A4" w:rsidP="0068334D">
            <w:pPr>
              <w:pStyle w:val="Abstract"/>
              <w:spacing w:before="0" w:after="0" w:line="240" w:lineRule="exact"/>
              <w:jc w:val="left"/>
              <w:rPr>
                <w:rStyle w:val="Label"/>
                <w:rFonts w:eastAsia="微软雅黑" w:cs="Linux Libertine"/>
                <w:lang w:eastAsia="zh-CN"/>
                <w14:ligatures w14:val="standard"/>
              </w:rPr>
            </w:pPr>
            <w:proofErr w:type="spellStart"/>
            <w:r w:rsidRPr="00A6574F">
              <w:t>mengzi</w:t>
            </w:r>
            <w:proofErr w:type="spellEnd"/>
            <w:r w:rsidRPr="00A6574F">
              <w:t>-</w:t>
            </w:r>
            <w:proofErr w:type="spellStart"/>
            <w:r w:rsidRPr="00A6574F">
              <w:t>bert</w:t>
            </w:r>
            <w:proofErr w:type="spellEnd"/>
            <w:r w:rsidRPr="00A6574F">
              <w:t>-base</w:t>
            </w:r>
          </w:p>
        </w:tc>
        <w:tc>
          <w:tcPr>
            <w:tcW w:w="2638" w:type="pct"/>
            <w:tcBorders>
              <w:top w:val="single" w:sz="4" w:space="0" w:color="auto"/>
            </w:tcBorders>
          </w:tcPr>
          <w:p w14:paraId="762CCEEF" w14:textId="53B300B5" w:rsidR="00D303A4" w:rsidRDefault="00D303A4" w:rsidP="00D303A4">
            <w:pPr>
              <w:pStyle w:val="Abstract"/>
              <w:spacing w:before="0" w:after="0" w:line="240" w:lineRule="exact"/>
              <w:jc w:val="center"/>
              <w:rPr>
                <w:rStyle w:val="Label"/>
                <w:rFonts w:eastAsia="微软雅黑" w:cs="Linux Libertine"/>
                <w:lang w:eastAsia="zh-CN"/>
                <w14:ligatures w14:val="standard"/>
              </w:rPr>
            </w:pPr>
            <w:r w:rsidRPr="00A6574F">
              <w:t>0.5895</w:t>
            </w:r>
          </w:p>
        </w:tc>
      </w:tr>
      <w:tr w:rsidR="00D303A4" w14:paraId="53F97FD1" w14:textId="77777777" w:rsidTr="008916C1">
        <w:trPr>
          <w:trHeight w:val="20"/>
          <w:jc w:val="center"/>
        </w:trPr>
        <w:tc>
          <w:tcPr>
            <w:tcW w:w="2363" w:type="pct"/>
          </w:tcPr>
          <w:p w14:paraId="4A5EB490" w14:textId="490FAC86" w:rsidR="00D303A4" w:rsidRDefault="00D303A4" w:rsidP="0068334D">
            <w:pPr>
              <w:pStyle w:val="Abstract"/>
              <w:spacing w:before="0" w:after="0" w:line="240" w:lineRule="exact"/>
              <w:jc w:val="left"/>
              <w:rPr>
                <w:rStyle w:val="Label"/>
                <w:rFonts w:eastAsia="微软雅黑" w:cs="Linux Libertine"/>
                <w:lang w:eastAsia="zh-CN"/>
                <w14:ligatures w14:val="standard"/>
              </w:rPr>
            </w:pPr>
            <w:r w:rsidRPr="00A6574F">
              <w:t>ernie-3.0-base-zh</w:t>
            </w:r>
          </w:p>
        </w:tc>
        <w:tc>
          <w:tcPr>
            <w:tcW w:w="2638" w:type="pct"/>
          </w:tcPr>
          <w:p w14:paraId="2E41DE84" w14:textId="50D80E0C" w:rsidR="00D303A4" w:rsidRPr="007C0C41" w:rsidRDefault="00D303A4" w:rsidP="00D303A4">
            <w:pPr>
              <w:pStyle w:val="Abstract"/>
              <w:spacing w:before="0" w:after="0" w:line="240" w:lineRule="exact"/>
              <w:jc w:val="center"/>
              <w:rPr>
                <w:rStyle w:val="Label"/>
                <w:rFonts w:eastAsia="微软雅黑" w:cs="Linux Libertine"/>
                <w:b/>
                <w:bCs/>
                <w:lang w:eastAsia="zh-CN"/>
                <w14:ligatures w14:val="standard"/>
              </w:rPr>
            </w:pPr>
            <w:r w:rsidRPr="007C0C41">
              <w:rPr>
                <w:b/>
                <w:bCs/>
              </w:rPr>
              <w:t>0.612</w:t>
            </w:r>
            <w:r w:rsidR="001B0D40">
              <w:rPr>
                <w:b/>
                <w:bCs/>
              </w:rPr>
              <w:t>0</w:t>
            </w:r>
          </w:p>
        </w:tc>
      </w:tr>
      <w:tr w:rsidR="00D303A4" w14:paraId="0B35B357" w14:textId="77777777" w:rsidTr="008916C1">
        <w:trPr>
          <w:trHeight w:val="20"/>
          <w:jc w:val="center"/>
        </w:trPr>
        <w:tc>
          <w:tcPr>
            <w:tcW w:w="2363" w:type="pct"/>
            <w:tcBorders>
              <w:bottom w:val="nil"/>
            </w:tcBorders>
          </w:tcPr>
          <w:p w14:paraId="25A9616D" w14:textId="2D89D454" w:rsidR="00D303A4" w:rsidRDefault="00D303A4" w:rsidP="0068334D">
            <w:pPr>
              <w:pStyle w:val="Abstract"/>
              <w:widowControl w:val="0"/>
              <w:spacing w:before="0" w:after="0" w:line="240" w:lineRule="exact"/>
              <w:jc w:val="left"/>
              <w:rPr>
                <w:rStyle w:val="Label"/>
                <w:rFonts w:eastAsia="微软雅黑" w:cs="Linux Libertine"/>
                <w:lang w:eastAsia="zh-CN"/>
                <w14:ligatures w14:val="standard"/>
              </w:rPr>
            </w:pPr>
            <w:proofErr w:type="spellStart"/>
            <w:r w:rsidRPr="00A6574F">
              <w:t>chinese</w:t>
            </w:r>
            <w:proofErr w:type="spellEnd"/>
            <w:r w:rsidRPr="00A6574F">
              <w:t>-</w:t>
            </w:r>
            <w:proofErr w:type="spellStart"/>
            <w:r w:rsidRPr="00A6574F">
              <w:t>macbert</w:t>
            </w:r>
            <w:proofErr w:type="spellEnd"/>
            <w:r w:rsidRPr="00A6574F">
              <w:t>-base</w:t>
            </w:r>
          </w:p>
        </w:tc>
        <w:tc>
          <w:tcPr>
            <w:tcW w:w="2638" w:type="pct"/>
          </w:tcPr>
          <w:p w14:paraId="6E0B46AC" w14:textId="66357570" w:rsidR="00D303A4" w:rsidRDefault="00D303A4" w:rsidP="00D303A4">
            <w:pPr>
              <w:pStyle w:val="Abstract"/>
              <w:widowControl w:val="0"/>
              <w:spacing w:before="0" w:after="0" w:line="240" w:lineRule="exact"/>
              <w:jc w:val="center"/>
              <w:rPr>
                <w:rStyle w:val="Label"/>
                <w:rFonts w:eastAsia="微软雅黑" w:cs="Linux Libertine"/>
                <w:lang w:eastAsia="zh-CN"/>
                <w14:ligatures w14:val="standard"/>
              </w:rPr>
            </w:pPr>
            <w:r w:rsidRPr="00A6574F">
              <w:t>0.5857</w:t>
            </w:r>
          </w:p>
        </w:tc>
      </w:tr>
      <w:tr w:rsidR="00D303A4" w14:paraId="08ED8D12" w14:textId="77777777" w:rsidTr="008916C1">
        <w:trPr>
          <w:trHeight w:val="20"/>
          <w:jc w:val="center"/>
        </w:trPr>
        <w:tc>
          <w:tcPr>
            <w:tcW w:w="2363" w:type="pct"/>
            <w:tcBorders>
              <w:top w:val="nil"/>
              <w:bottom w:val="single" w:sz="8" w:space="0" w:color="auto"/>
            </w:tcBorders>
          </w:tcPr>
          <w:p w14:paraId="262DB7F2" w14:textId="62190C5D" w:rsidR="00D303A4" w:rsidRDefault="00D303A4" w:rsidP="0068334D">
            <w:pPr>
              <w:pStyle w:val="Abstract"/>
              <w:widowControl w:val="0"/>
              <w:spacing w:before="0" w:after="0" w:line="240" w:lineRule="exact"/>
              <w:jc w:val="left"/>
              <w:rPr>
                <w:rStyle w:val="Label"/>
                <w:rFonts w:eastAsia="微软雅黑" w:cs="Linux Libertine"/>
                <w:lang w:eastAsia="zh-CN"/>
                <w14:ligatures w14:val="standard"/>
              </w:rPr>
            </w:pPr>
            <w:proofErr w:type="spellStart"/>
            <w:r w:rsidRPr="00A6574F">
              <w:t>chinese-roberta-wwm-ext</w:t>
            </w:r>
            <w:proofErr w:type="spellEnd"/>
          </w:p>
        </w:tc>
        <w:tc>
          <w:tcPr>
            <w:tcW w:w="2638" w:type="pct"/>
            <w:tcBorders>
              <w:bottom w:val="single" w:sz="8" w:space="0" w:color="auto"/>
            </w:tcBorders>
          </w:tcPr>
          <w:p w14:paraId="42F68040" w14:textId="654D7C05" w:rsidR="00D303A4" w:rsidRPr="001C51C3" w:rsidRDefault="00D303A4" w:rsidP="00D303A4">
            <w:pPr>
              <w:pStyle w:val="Abstract"/>
              <w:widowControl w:val="0"/>
              <w:spacing w:before="0" w:after="0" w:line="240" w:lineRule="exact"/>
              <w:jc w:val="center"/>
              <w:rPr>
                <w:rStyle w:val="Label"/>
                <w:rFonts w:eastAsia="微软雅黑" w:cs="Linux Libertine"/>
                <w:lang w:eastAsia="zh-CN"/>
                <w14:ligatures w14:val="standard"/>
              </w:rPr>
            </w:pPr>
            <w:r w:rsidRPr="00A6574F">
              <w:t>0.5955</w:t>
            </w:r>
          </w:p>
        </w:tc>
      </w:tr>
    </w:tbl>
    <w:p w14:paraId="128979F7" w14:textId="77777777" w:rsidR="00403D8D" w:rsidRDefault="00403D8D" w:rsidP="00403D8D">
      <w:pPr>
        <w:pStyle w:val="Head2"/>
        <w:ind w:left="0" w:firstLine="0"/>
        <w:rPr>
          <w:rStyle w:val="15"/>
          <w:rFonts w:ascii="宋体" w:eastAsia="宋体" w:hAnsi="宋体"/>
          <w:lang w:eastAsia="zh-CN"/>
        </w:rPr>
      </w:pPr>
      <w:r>
        <w:rPr>
          <w:rStyle w:val="15"/>
          <w:lang w:eastAsia="zh-CN"/>
        </w:rPr>
        <w:lastRenderedPageBreak/>
        <w:t>3.2</w:t>
      </w:r>
      <w:r>
        <w:rPr>
          <w:rStyle w:val="15"/>
          <w:rFonts w:eastAsia="宋体" w:hint="eastAsia"/>
          <w:lang w:eastAsia="zh-CN"/>
        </w:rPr>
        <w:t>.</w:t>
      </w:r>
      <w:r>
        <w:rPr>
          <w:rStyle w:val="15"/>
          <w:rFonts w:eastAsia="宋体"/>
          <w:lang w:eastAsia="zh-CN"/>
        </w:rPr>
        <w:t>2</w:t>
      </w:r>
      <w:r>
        <w:rPr>
          <w:rStyle w:val="15"/>
          <w:rFonts w:eastAsia="宋体" w:hint="eastAsia"/>
          <w:lang w:eastAsia="zh-CN"/>
        </w:rPr>
        <w:t xml:space="preserve"> </w:t>
      </w:r>
      <w:r>
        <w:rPr>
          <w:rStyle w:val="15"/>
          <w:rFonts w:eastAsia="宋体" w:hint="eastAsia"/>
          <w:lang w:eastAsia="zh-CN"/>
        </w:rPr>
        <w:t>伪标签</w:t>
      </w:r>
      <w:r>
        <w:rPr>
          <w:rStyle w:val="15"/>
          <w:rFonts w:ascii="宋体" w:eastAsia="宋体" w:hAnsi="宋体" w:hint="eastAsia"/>
          <w:lang w:eastAsia="zh-CN"/>
        </w:rPr>
        <w:t>技术</w:t>
      </w:r>
    </w:p>
    <w:p w14:paraId="1C8E2A56" w14:textId="5C123682" w:rsidR="0060476E" w:rsidRDefault="00480D9E" w:rsidP="00291F90">
      <w:pPr>
        <w:pStyle w:val="Head2"/>
        <w:ind w:left="0" w:firstLineChars="200" w:firstLine="360"/>
        <w:rPr>
          <w:rFonts w:eastAsia="微软雅黑"/>
          <w:b w:val="0"/>
          <w:sz w:val="18"/>
          <w:szCs w:val="22"/>
          <w:lang w:eastAsia="zh-CN"/>
          <w14:ligatures w14:val="standard"/>
        </w:rPr>
      </w:pPr>
      <w:r w:rsidRPr="006D7D0D">
        <w:rPr>
          <w:rFonts w:eastAsia="微软雅黑" w:hint="eastAsia"/>
          <w:b w:val="0"/>
          <w:sz w:val="18"/>
          <w:szCs w:val="22"/>
          <w:lang w:eastAsia="zh-CN"/>
          <w14:ligatures w14:val="standard"/>
        </w:rPr>
        <w:t>在本小节，我们通过对</w:t>
      </w:r>
      <w:r w:rsidR="00E3107E" w:rsidRPr="006D7D0D">
        <w:rPr>
          <w:rFonts w:eastAsia="微软雅黑"/>
          <w:b w:val="0"/>
          <w:sz w:val="18"/>
          <w:szCs w:val="22"/>
          <w:lang w:eastAsia="zh-CN"/>
          <w14:ligatures w14:val="standard"/>
        </w:rPr>
        <w:fldChar w:fldCharType="begin"/>
      </w:r>
      <w:r w:rsidR="00E3107E" w:rsidRPr="006D7D0D">
        <w:rPr>
          <w:rFonts w:eastAsia="微软雅黑"/>
          <w:b w:val="0"/>
          <w:sz w:val="18"/>
          <w:szCs w:val="22"/>
          <w:lang w:eastAsia="zh-CN"/>
          <w14:ligatures w14:val="standard"/>
        </w:rPr>
        <w:instrText xml:space="preserve"> </w:instrText>
      </w:r>
      <w:r w:rsidR="00E3107E" w:rsidRPr="006D7D0D">
        <w:rPr>
          <w:rFonts w:eastAsia="微软雅黑" w:hint="eastAsia"/>
          <w:b w:val="0"/>
          <w:sz w:val="18"/>
          <w:szCs w:val="22"/>
          <w:lang w:eastAsia="zh-CN"/>
          <w14:ligatures w14:val="standard"/>
        </w:rPr>
        <w:instrText>REF _Ref119668835 \r \h</w:instrText>
      </w:r>
      <w:r w:rsidR="00E3107E" w:rsidRPr="006D7D0D">
        <w:rPr>
          <w:rFonts w:eastAsia="微软雅黑"/>
          <w:b w:val="0"/>
          <w:sz w:val="18"/>
          <w:szCs w:val="22"/>
          <w:lang w:eastAsia="zh-CN"/>
          <w14:ligatures w14:val="standard"/>
        </w:rPr>
        <w:instrText xml:space="preserve"> </w:instrText>
      </w:r>
      <w:r w:rsidR="006D7D0D" w:rsidRPr="006D7D0D">
        <w:rPr>
          <w:rFonts w:eastAsia="微软雅黑"/>
          <w:b w:val="0"/>
          <w:sz w:val="18"/>
          <w:szCs w:val="22"/>
          <w:lang w:eastAsia="zh-CN"/>
          <w14:ligatures w14:val="standard"/>
        </w:rPr>
        <w:instrText xml:space="preserve"> \* MERGEFORMAT </w:instrText>
      </w:r>
      <w:r w:rsidR="00E3107E" w:rsidRPr="006D7D0D">
        <w:rPr>
          <w:rFonts w:eastAsia="微软雅黑"/>
          <w:b w:val="0"/>
          <w:sz w:val="18"/>
          <w:szCs w:val="22"/>
          <w:lang w:eastAsia="zh-CN"/>
          <w14:ligatures w14:val="standard"/>
        </w:rPr>
      </w:r>
      <w:r w:rsidR="00E3107E" w:rsidRPr="006D7D0D">
        <w:rPr>
          <w:rFonts w:eastAsia="微软雅黑"/>
          <w:b w:val="0"/>
          <w:sz w:val="18"/>
          <w:szCs w:val="22"/>
          <w:lang w:eastAsia="zh-CN"/>
          <w14:ligatures w14:val="standard"/>
        </w:rPr>
        <w:fldChar w:fldCharType="separate"/>
      </w:r>
      <w:r w:rsidR="007451A3">
        <w:rPr>
          <w:rFonts w:eastAsia="微软雅黑" w:hint="eastAsia"/>
          <w:b w:val="0"/>
          <w:sz w:val="18"/>
          <w:szCs w:val="22"/>
          <w:lang w:eastAsia="zh-CN"/>
          <w14:ligatures w14:val="standard"/>
        </w:rPr>
        <w:t>表</w:t>
      </w:r>
      <w:r w:rsidR="007451A3">
        <w:rPr>
          <w:rFonts w:eastAsia="微软雅黑" w:hint="eastAsia"/>
          <w:b w:val="0"/>
          <w:sz w:val="18"/>
          <w:szCs w:val="22"/>
          <w:lang w:eastAsia="zh-CN"/>
          <w14:ligatures w14:val="standard"/>
        </w:rPr>
        <w:t xml:space="preserve"> 1 </w:t>
      </w:r>
      <w:r w:rsidR="00E3107E" w:rsidRPr="006D7D0D">
        <w:rPr>
          <w:rFonts w:eastAsia="微软雅黑"/>
          <w:b w:val="0"/>
          <w:sz w:val="18"/>
          <w:szCs w:val="22"/>
          <w:lang w:eastAsia="zh-CN"/>
          <w14:ligatures w14:val="standard"/>
        </w:rPr>
        <w:fldChar w:fldCharType="end"/>
      </w:r>
      <w:r w:rsidR="00350168" w:rsidRPr="006D7D0D">
        <w:rPr>
          <w:rFonts w:eastAsia="微软雅黑" w:hint="eastAsia"/>
          <w:b w:val="0"/>
          <w:sz w:val="18"/>
          <w:szCs w:val="22"/>
          <w:lang w:eastAsia="zh-CN"/>
          <w14:ligatures w14:val="standard"/>
        </w:rPr>
        <w:t>涉及</w:t>
      </w:r>
      <w:r w:rsidR="00350168" w:rsidRPr="007E43A1">
        <w:rPr>
          <w:rFonts w:eastAsia="微软雅黑" w:hint="eastAsia"/>
          <w:b w:val="0"/>
          <w:sz w:val="18"/>
          <w:szCs w:val="22"/>
          <w:lang w:eastAsia="zh-CN"/>
          <w14:ligatures w14:val="standard"/>
        </w:rPr>
        <w:t>到的两个超参数</w:t>
      </w:r>
      <w:r w:rsidR="00291F90" w:rsidRPr="007E43A1">
        <w:rPr>
          <w:rFonts w:eastAsia="微软雅黑" w:hint="eastAsia"/>
          <w:b w:val="0"/>
          <w:sz w:val="18"/>
          <w:szCs w:val="22"/>
          <w:lang w:eastAsia="zh-CN"/>
          <w14:ligatures w14:val="standard"/>
        </w:rPr>
        <w:t xml:space="preserve"> </w:t>
      </w:r>
      <m:oMath>
        <m:r>
          <m:rPr>
            <m:sty m:val="b"/>
          </m:rPr>
          <w:rPr>
            <w:rFonts w:ascii="Cambria Math" w:eastAsia="微软雅黑" w:hAnsi="Cambria Math"/>
            <w:sz w:val="18"/>
            <w:szCs w:val="22"/>
            <w:lang w:eastAsia="zh-CN"/>
            <w14:ligatures w14:val="standard"/>
          </w:rPr>
          <m:t>α</m:t>
        </m:r>
      </m:oMath>
      <w:r w:rsidR="00291F90" w:rsidRPr="007E43A1">
        <w:rPr>
          <w:rFonts w:eastAsia="微软雅黑" w:hint="eastAsia"/>
          <w:b w:val="0"/>
          <w:sz w:val="18"/>
          <w:szCs w:val="22"/>
          <w:lang w:eastAsia="zh-CN"/>
          <w14:ligatures w14:val="standard"/>
        </w:rPr>
        <w:t xml:space="preserve"> </w:t>
      </w:r>
      <w:r w:rsidR="00291F90" w:rsidRPr="007E43A1">
        <w:rPr>
          <w:rFonts w:eastAsia="微软雅黑" w:hint="eastAsia"/>
          <w:b w:val="0"/>
          <w:sz w:val="18"/>
          <w:szCs w:val="22"/>
          <w:lang w:eastAsia="zh-CN"/>
          <w14:ligatures w14:val="standard"/>
        </w:rPr>
        <w:t>及</w:t>
      </w:r>
      <w:r w:rsidR="00291F90" w:rsidRPr="007E43A1">
        <w:rPr>
          <w:rFonts w:eastAsia="微软雅黑" w:hint="eastAsia"/>
          <w:b w:val="0"/>
          <w:sz w:val="18"/>
          <w:szCs w:val="22"/>
          <w:lang w:eastAsia="zh-CN"/>
          <w14:ligatures w14:val="standard"/>
        </w:rPr>
        <w:t xml:space="preserve"> </w:t>
      </w:r>
      <m:oMath>
        <m:r>
          <m:rPr>
            <m:sty m:val="b"/>
          </m:rPr>
          <w:rPr>
            <w:rFonts w:ascii="Cambria Math" w:eastAsia="微软雅黑" w:hAnsi="Cambria Math"/>
            <w:sz w:val="18"/>
            <w:szCs w:val="22"/>
            <w:lang w:eastAsia="zh-CN"/>
            <w14:ligatures w14:val="standard"/>
          </w:rPr>
          <m:t>γ</m:t>
        </m:r>
      </m:oMath>
      <w:r w:rsidR="00291F90" w:rsidRPr="007E43A1">
        <w:rPr>
          <w:rFonts w:eastAsia="微软雅黑" w:hint="eastAsia"/>
          <w:b w:val="0"/>
          <w:sz w:val="18"/>
          <w:szCs w:val="22"/>
          <w:lang w:eastAsia="zh-CN"/>
          <w14:ligatures w14:val="standard"/>
        </w:rPr>
        <w:t xml:space="preserve"> </w:t>
      </w:r>
      <w:r w:rsidR="00350168" w:rsidRPr="007E43A1">
        <w:rPr>
          <w:rFonts w:eastAsia="微软雅黑" w:hint="eastAsia"/>
          <w:b w:val="0"/>
          <w:sz w:val="18"/>
          <w:szCs w:val="22"/>
          <w:lang w:eastAsia="zh-CN"/>
          <w14:ligatures w14:val="standard"/>
        </w:rPr>
        <w:t>进行</w:t>
      </w:r>
      <w:r w:rsidR="0031362E" w:rsidRPr="007E43A1">
        <w:rPr>
          <w:rFonts w:eastAsia="微软雅黑" w:hint="eastAsia"/>
          <w:b w:val="0"/>
          <w:sz w:val="18"/>
          <w:szCs w:val="22"/>
          <w:lang w:eastAsia="zh-CN"/>
          <w14:ligatures w14:val="standard"/>
        </w:rPr>
        <w:t>消融实验</w:t>
      </w:r>
      <w:r w:rsidR="00B23925" w:rsidRPr="007E43A1">
        <w:rPr>
          <w:rFonts w:eastAsia="微软雅黑" w:hint="eastAsia"/>
          <w:b w:val="0"/>
          <w:sz w:val="18"/>
          <w:szCs w:val="22"/>
          <w:lang w:eastAsia="zh-CN"/>
          <w14:ligatures w14:val="standard"/>
        </w:rPr>
        <w:t>以证明</w:t>
      </w:r>
      <w:r w:rsidR="005378AF" w:rsidRPr="007E43A1">
        <w:rPr>
          <w:rFonts w:eastAsia="微软雅黑" w:hint="eastAsia"/>
          <w:b w:val="0"/>
          <w:sz w:val="18"/>
          <w:szCs w:val="22"/>
          <w:lang w:eastAsia="zh-CN"/>
          <w14:ligatures w14:val="standard"/>
        </w:rPr>
        <w:t>我们提出的</w:t>
      </w:r>
      <w:r w:rsidR="00D3223F" w:rsidRPr="007E43A1">
        <w:rPr>
          <w:rFonts w:eastAsia="微软雅黑" w:hint="eastAsia"/>
          <w:b w:val="0"/>
          <w:sz w:val="18"/>
          <w:szCs w:val="22"/>
          <w:lang w:eastAsia="zh-CN"/>
          <w14:ligatures w14:val="standard"/>
        </w:rPr>
        <w:t>类别相关的</w:t>
      </w:r>
      <w:r w:rsidR="00C11F81" w:rsidRPr="007E43A1">
        <w:rPr>
          <w:rFonts w:eastAsia="微软雅黑" w:hint="eastAsia"/>
          <w:b w:val="0"/>
          <w:sz w:val="18"/>
          <w:szCs w:val="22"/>
          <w:lang w:eastAsia="zh-CN"/>
          <w14:ligatures w14:val="standard"/>
        </w:rPr>
        <w:t>动态阈值</w:t>
      </w:r>
      <w:r w:rsidR="006C7F9D" w:rsidRPr="007E43A1">
        <w:rPr>
          <w:rFonts w:eastAsia="微软雅黑" w:hint="eastAsia"/>
          <w:b w:val="0"/>
          <w:sz w:val="18"/>
          <w:szCs w:val="22"/>
          <w:lang w:eastAsia="zh-CN"/>
          <w14:ligatures w14:val="standard"/>
        </w:rPr>
        <w:t>伪标签产生策略相较于传统的固定阈值</w:t>
      </w:r>
      <w:r w:rsidR="000A1202" w:rsidRPr="007E43A1">
        <w:rPr>
          <w:rFonts w:eastAsia="微软雅黑" w:hint="eastAsia"/>
          <w:b w:val="0"/>
          <w:sz w:val="18"/>
          <w:szCs w:val="22"/>
          <w:lang w:eastAsia="zh-CN"/>
          <w14:ligatures w14:val="standard"/>
        </w:rPr>
        <w:t>伪标签生成更有优势，相关实验结果如</w:t>
      </w:r>
      <w:r w:rsidR="00E3107E" w:rsidRPr="007E43A1">
        <w:rPr>
          <w:rFonts w:eastAsia="微软雅黑"/>
          <w:b w:val="0"/>
          <w:sz w:val="18"/>
          <w:szCs w:val="22"/>
          <w:lang w:eastAsia="zh-CN"/>
          <w14:ligatures w14:val="standard"/>
        </w:rPr>
        <w:fldChar w:fldCharType="begin"/>
      </w:r>
      <w:r w:rsidR="00E3107E" w:rsidRPr="007E43A1">
        <w:rPr>
          <w:rFonts w:eastAsia="微软雅黑"/>
          <w:b w:val="0"/>
          <w:sz w:val="18"/>
          <w:szCs w:val="22"/>
          <w:lang w:eastAsia="zh-CN"/>
          <w14:ligatures w14:val="standard"/>
        </w:rPr>
        <w:instrText xml:space="preserve"> </w:instrText>
      </w:r>
      <w:r w:rsidR="00E3107E" w:rsidRPr="007E43A1">
        <w:rPr>
          <w:rFonts w:eastAsia="微软雅黑" w:hint="eastAsia"/>
          <w:b w:val="0"/>
          <w:sz w:val="18"/>
          <w:szCs w:val="22"/>
          <w:lang w:eastAsia="zh-CN"/>
          <w14:ligatures w14:val="standard"/>
        </w:rPr>
        <w:instrText>REF _Ref119670155 \r \h</w:instrText>
      </w:r>
      <w:r w:rsidR="00E3107E" w:rsidRPr="007E43A1">
        <w:rPr>
          <w:rFonts w:eastAsia="微软雅黑"/>
          <w:b w:val="0"/>
          <w:sz w:val="18"/>
          <w:szCs w:val="22"/>
          <w:lang w:eastAsia="zh-CN"/>
          <w14:ligatures w14:val="standard"/>
        </w:rPr>
        <w:instrText xml:space="preserve"> </w:instrText>
      </w:r>
      <w:r w:rsidR="006D7D0D" w:rsidRPr="007E43A1">
        <w:rPr>
          <w:rFonts w:eastAsia="微软雅黑"/>
          <w:b w:val="0"/>
          <w:sz w:val="18"/>
          <w:szCs w:val="22"/>
          <w:lang w:eastAsia="zh-CN"/>
          <w14:ligatures w14:val="standard"/>
        </w:rPr>
        <w:instrText xml:space="preserve"> \* MERGEFORMAT </w:instrText>
      </w:r>
      <w:r w:rsidR="00E3107E" w:rsidRPr="007E43A1">
        <w:rPr>
          <w:rFonts w:eastAsia="微软雅黑"/>
          <w:b w:val="0"/>
          <w:sz w:val="18"/>
          <w:szCs w:val="22"/>
          <w:lang w:eastAsia="zh-CN"/>
          <w14:ligatures w14:val="standard"/>
        </w:rPr>
      </w:r>
      <w:r w:rsidR="00E3107E" w:rsidRPr="007E43A1">
        <w:rPr>
          <w:rFonts w:eastAsia="微软雅黑"/>
          <w:b w:val="0"/>
          <w:sz w:val="18"/>
          <w:szCs w:val="22"/>
          <w:lang w:eastAsia="zh-CN"/>
          <w14:ligatures w14:val="standard"/>
        </w:rPr>
        <w:fldChar w:fldCharType="separate"/>
      </w:r>
      <w:r w:rsidR="007451A3">
        <w:rPr>
          <w:rFonts w:eastAsia="微软雅黑" w:hint="eastAsia"/>
          <w:b w:val="0"/>
          <w:sz w:val="18"/>
          <w:szCs w:val="22"/>
          <w:lang w:eastAsia="zh-CN"/>
          <w14:ligatures w14:val="standard"/>
        </w:rPr>
        <w:t>表</w:t>
      </w:r>
      <w:r w:rsidR="007451A3">
        <w:rPr>
          <w:rFonts w:eastAsia="微软雅黑" w:hint="eastAsia"/>
          <w:b w:val="0"/>
          <w:sz w:val="18"/>
          <w:szCs w:val="22"/>
          <w:lang w:eastAsia="zh-CN"/>
          <w14:ligatures w14:val="standard"/>
        </w:rPr>
        <w:t xml:space="preserve"> 4 </w:t>
      </w:r>
      <w:r w:rsidR="00E3107E" w:rsidRPr="007E43A1">
        <w:rPr>
          <w:rFonts w:eastAsia="微软雅黑"/>
          <w:b w:val="0"/>
          <w:sz w:val="18"/>
          <w:szCs w:val="22"/>
          <w:lang w:eastAsia="zh-CN"/>
          <w14:ligatures w14:val="standard"/>
        </w:rPr>
        <w:fldChar w:fldCharType="end"/>
      </w:r>
      <w:r w:rsidR="00662196" w:rsidRPr="007E43A1">
        <w:rPr>
          <w:rFonts w:eastAsia="微软雅黑" w:hint="eastAsia"/>
          <w:b w:val="0"/>
          <w:sz w:val="18"/>
          <w:szCs w:val="22"/>
          <w:lang w:eastAsia="zh-CN"/>
          <w14:ligatures w14:val="standard"/>
        </w:rPr>
        <w:t>所示</w:t>
      </w:r>
      <w:r w:rsidR="000A1202" w:rsidRPr="007E43A1">
        <w:rPr>
          <w:rFonts w:eastAsia="微软雅黑" w:hint="eastAsia"/>
          <w:b w:val="0"/>
          <w:sz w:val="18"/>
          <w:szCs w:val="22"/>
          <w:lang w:eastAsia="zh-CN"/>
          <w14:ligatures w14:val="standard"/>
        </w:rPr>
        <w:t>，</w:t>
      </w:r>
      <w:r w:rsidR="00672CE2" w:rsidRPr="007E43A1">
        <w:rPr>
          <w:rFonts w:eastAsia="微软雅黑" w:hint="eastAsia"/>
          <w:b w:val="0"/>
          <w:sz w:val="18"/>
          <w:szCs w:val="22"/>
          <w:lang w:eastAsia="zh-CN"/>
          <w14:ligatures w14:val="standard"/>
        </w:rPr>
        <w:t>其中，实验</w:t>
      </w:r>
      <w:r w:rsidR="00876D85" w:rsidRPr="007E43A1">
        <w:rPr>
          <w:rFonts w:eastAsia="微软雅黑" w:hint="eastAsia"/>
          <w:b w:val="0"/>
          <w:sz w:val="18"/>
          <w:szCs w:val="22"/>
          <w:lang w:eastAsia="zh-CN"/>
          <w14:ligatures w14:val="standard"/>
        </w:rPr>
        <w:t>编号</w:t>
      </w:r>
      <w:r w:rsidR="00876D85" w:rsidRPr="007E43A1">
        <w:rPr>
          <w:rFonts w:eastAsia="微软雅黑" w:hint="eastAsia"/>
          <w:b w:val="0"/>
          <w:sz w:val="18"/>
          <w:szCs w:val="22"/>
          <w:lang w:eastAsia="zh-CN"/>
          <w14:ligatures w14:val="standard"/>
        </w:rPr>
        <w:t>1</w:t>
      </w:r>
      <w:r w:rsidR="008C2B69" w:rsidRPr="007E43A1">
        <w:rPr>
          <w:rFonts w:eastAsia="微软雅黑" w:hint="eastAsia"/>
          <w:b w:val="0"/>
          <w:sz w:val="18"/>
          <w:szCs w:val="22"/>
          <w:lang w:eastAsia="zh-CN"/>
          <w14:ligatures w14:val="standard"/>
        </w:rPr>
        <w:t>即</w:t>
      </w:r>
      <w:r w:rsidR="00EF48A2" w:rsidRPr="007E43A1">
        <w:rPr>
          <w:rFonts w:eastAsia="微软雅黑" w:hint="eastAsia"/>
          <w:b w:val="0"/>
          <w:sz w:val="18"/>
          <w:szCs w:val="22"/>
          <w:lang w:eastAsia="zh-CN"/>
          <w14:ligatures w14:val="standard"/>
        </w:rPr>
        <w:t>为</w:t>
      </w:r>
      <w:r w:rsidR="00AC0636" w:rsidRPr="007E43A1">
        <w:rPr>
          <w:rFonts w:eastAsia="微软雅黑" w:hint="eastAsia"/>
          <w:b w:val="0"/>
          <w:sz w:val="18"/>
          <w:szCs w:val="22"/>
          <w:lang w:eastAsia="zh-CN"/>
          <w14:ligatures w14:val="standard"/>
        </w:rPr>
        <w:t>算法</w:t>
      </w:r>
      <w:r w:rsidR="00AC0636" w:rsidRPr="007E43A1">
        <w:rPr>
          <w:rFonts w:eastAsia="微软雅黑" w:hint="eastAsia"/>
          <w:b w:val="0"/>
          <w:sz w:val="18"/>
          <w:szCs w:val="22"/>
          <w:lang w:eastAsia="zh-CN"/>
          <w14:ligatures w14:val="standard"/>
        </w:rPr>
        <w:t>1</w:t>
      </w:r>
      <w:r w:rsidR="00AC0636" w:rsidRPr="007E43A1">
        <w:rPr>
          <w:rFonts w:eastAsia="微软雅黑" w:hint="eastAsia"/>
          <w:b w:val="0"/>
          <w:sz w:val="18"/>
          <w:szCs w:val="22"/>
          <w:lang w:eastAsia="zh-CN"/>
          <w14:ligatures w14:val="standard"/>
        </w:rPr>
        <w:t>的默认参数设置，</w:t>
      </w:r>
      <w:r w:rsidR="007931F6" w:rsidRPr="007E43A1">
        <w:rPr>
          <w:rFonts w:eastAsia="微软雅黑" w:hint="eastAsia"/>
          <w:b w:val="0"/>
          <w:sz w:val="18"/>
          <w:szCs w:val="22"/>
          <w:lang w:eastAsia="zh-CN"/>
          <w14:ligatures w14:val="standard"/>
        </w:rPr>
        <w:t>实验</w:t>
      </w:r>
      <w:r w:rsidR="00AC0636" w:rsidRPr="007E43A1">
        <w:rPr>
          <w:rFonts w:eastAsia="微软雅黑" w:hint="eastAsia"/>
          <w:b w:val="0"/>
          <w:sz w:val="18"/>
          <w:szCs w:val="22"/>
          <w:lang w:eastAsia="zh-CN"/>
          <w14:ligatures w14:val="standard"/>
        </w:rPr>
        <w:t>编号</w:t>
      </w:r>
      <w:r w:rsidR="00AC0636" w:rsidRPr="007E43A1">
        <w:rPr>
          <w:rFonts w:eastAsia="微软雅黑" w:hint="eastAsia"/>
          <w:b w:val="0"/>
          <w:sz w:val="18"/>
          <w:szCs w:val="22"/>
          <w:lang w:eastAsia="zh-CN"/>
          <w14:ligatures w14:val="standard"/>
        </w:rPr>
        <w:t>2</w:t>
      </w:r>
      <w:r w:rsidR="007931F6" w:rsidRPr="007E43A1">
        <w:rPr>
          <w:rFonts w:eastAsia="微软雅黑" w:hint="eastAsia"/>
          <w:b w:val="0"/>
          <w:sz w:val="18"/>
          <w:szCs w:val="22"/>
          <w:lang w:eastAsia="zh-CN"/>
          <w14:ligatures w14:val="standard"/>
        </w:rPr>
        <w:t>的</w:t>
      </w:r>
      <w:r w:rsidR="002A395D" w:rsidRPr="007E43A1">
        <w:rPr>
          <w:rFonts w:eastAsia="微软雅黑" w:hint="eastAsia"/>
          <w:b w:val="0"/>
          <w:sz w:val="18"/>
          <w:szCs w:val="22"/>
          <w:lang w:eastAsia="zh-CN"/>
          <w14:ligatures w14:val="standard"/>
        </w:rPr>
        <w:t>设置即为传统伪标签产生算法（如</w:t>
      </w:r>
      <w:proofErr w:type="spellStart"/>
      <w:r w:rsidR="002A395D" w:rsidRPr="007E43A1">
        <w:rPr>
          <w:rFonts w:eastAsia="微软雅黑" w:hint="eastAsia"/>
          <w:b w:val="0"/>
          <w:sz w:val="18"/>
          <w:szCs w:val="22"/>
          <w:lang w:eastAsia="zh-CN"/>
          <w14:ligatures w14:val="standard"/>
        </w:rPr>
        <w:t>F</w:t>
      </w:r>
      <w:r w:rsidR="002A395D" w:rsidRPr="007E43A1">
        <w:rPr>
          <w:rFonts w:eastAsia="微软雅黑"/>
          <w:b w:val="0"/>
          <w:sz w:val="18"/>
          <w:szCs w:val="22"/>
          <w:lang w:eastAsia="zh-CN"/>
          <w14:ligatures w14:val="standard"/>
        </w:rPr>
        <w:t>ixMatch</w:t>
      </w:r>
      <w:proofErr w:type="spellEnd"/>
      <w:r w:rsidR="002A395D" w:rsidRPr="007E43A1">
        <w:rPr>
          <w:rFonts w:eastAsia="微软雅黑" w:hint="eastAsia"/>
          <w:b w:val="0"/>
          <w:sz w:val="18"/>
          <w:szCs w:val="22"/>
          <w:lang w:eastAsia="zh-CN"/>
          <w14:ligatures w14:val="standard"/>
        </w:rPr>
        <w:t>）等</w:t>
      </w:r>
      <w:r w:rsidR="001924ED" w:rsidRPr="007E43A1">
        <w:rPr>
          <w:rFonts w:eastAsia="微软雅黑" w:hint="eastAsia"/>
          <w:b w:val="0"/>
          <w:sz w:val="18"/>
          <w:szCs w:val="22"/>
          <w:lang w:eastAsia="zh-CN"/>
          <w14:ligatures w14:val="standard"/>
        </w:rPr>
        <w:t>采取的固定阈值策略，</w:t>
      </w:r>
      <w:r w:rsidR="0012507B" w:rsidRPr="007E43A1">
        <w:rPr>
          <w:rFonts w:eastAsia="微软雅黑" w:hint="eastAsia"/>
          <w:b w:val="0"/>
          <w:sz w:val="18"/>
          <w:szCs w:val="22"/>
          <w:lang w:eastAsia="zh-CN"/>
          <w14:ligatures w14:val="standard"/>
        </w:rPr>
        <w:t>实验</w:t>
      </w:r>
      <w:r w:rsidR="005924BF" w:rsidRPr="007E43A1">
        <w:rPr>
          <w:rFonts w:eastAsia="微软雅黑" w:hint="eastAsia"/>
          <w:b w:val="0"/>
          <w:sz w:val="18"/>
          <w:szCs w:val="22"/>
          <w:lang w:eastAsia="zh-CN"/>
          <w14:ligatures w14:val="standard"/>
        </w:rPr>
        <w:t>编号</w:t>
      </w:r>
      <w:r w:rsidR="005924BF" w:rsidRPr="007E43A1">
        <w:rPr>
          <w:rFonts w:eastAsia="微软雅黑" w:hint="eastAsia"/>
          <w:b w:val="0"/>
          <w:sz w:val="18"/>
          <w:szCs w:val="22"/>
          <w:lang w:eastAsia="zh-CN"/>
          <w14:ligatures w14:val="standard"/>
        </w:rPr>
        <w:t>3</w:t>
      </w:r>
      <w:r w:rsidR="0012507B" w:rsidRPr="007E43A1">
        <w:rPr>
          <w:rFonts w:eastAsia="微软雅黑" w:hint="eastAsia"/>
          <w:b w:val="0"/>
          <w:sz w:val="18"/>
          <w:szCs w:val="22"/>
          <w:lang w:eastAsia="zh-CN"/>
          <w14:ligatures w14:val="standard"/>
        </w:rPr>
        <w:t>即不采用固定阈值</w:t>
      </w:r>
      <w:r w:rsidR="004D3E4F" w:rsidRPr="007E43A1">
        <w:rPr>
          <w:rFonts w:eastAsia="微软雅黑" w:hint="eastAsia"/>
          <w:b w:val="0"/>
          <w:sz w:val="18"/>
          <w:szCs w:val="22"/>
          <w:lang w:eastAsia="zh-CN"/>
          <w14:ligatures w14:val="standard"/>
        </w:rPr>
        <w:t xml:space="preserve"> </w:t>
      </w:r>
      <m:oMath>
        <m:r>
          <m:rPr>
            <m:sty m:val="b"/>
          </m:rPr>
          <w:rPr>
            <w:rFonts w:ascii="Cambria Math" w:eastAsia="微软雅黑" w:hAnsi="Cambria Math"/>
            <w:sz w:val="18"/>
            <w:szCs w:val="22"/>
            <w:lang w:eastAsia="zh-CN"/>
            <w14:ligatures w14:val="standard"/>
          </w:rPr>
          <m:t>γ</m:t>
        </m:r>
      </m:oMath>
      <w:r w:rsidR="004D3E4F" w:rsidRPr="007E43A1">
        <w:rPr>
          <w:rFonts w:eastAsia="微软雅黑" w:hint="eastAsia"/>
          <w:b w:val="0"/>
          <w:sz w:val="18"/>
          <w:szCs w:val="22"/>
          <w:lang w:eastAsia="zh-CN"/>
          <w14:ligatures w14:val="standard"/>
        </w:rPr>
        <w:t xml:space="preserve"> </w:t>
      </w:r>
      <w:r w:rsidR="004D3E4F" w:rsidRPr="007E43A1">
        <w:rPr>
          <w:rFonts w:eastAsia="微软雅黑" w:hint="eastAsia"/>
          <w:b w:val="0"/>
          <w:sz w:val="18"/>
          <w:szCs w:val="22"/>
          <w:lang w:eastAsia="zh-CN"/>
          <w14:ligatures w14:val="standard"/>
        </w:rPr>
        <w:t>对于</w:t>
      </w:r>
      <w:r w:rsidR="007A312F" w:rsidRPr="007E43A1">
        <w:rPr>
          <w:rFonts w:eastAsia="微软雅黑" w:hint="eastAsia"/>
          <w:b w:val="0"/>
          <w:sz w:val="18"/>
          <w:szCs w:val="22"/>
          <w:lang w:eastAsia="zh-CN"/>
          <w14:ligatures w14:val="standard"/>
        </w:rPr>
        <w:t>阈值下限进行限制</w:t>
      </w:r>
      <w:r w:rsidR="00B94CDB" w:rsidRPr="007E43A1">
        <w:rPr>
          <w:rFonts w:eastAsia="微软雅黑" w:hint="eastAsia"/>
          <w:b w:val="0"/>
          <w:sz w:val="18"/>
          <w:szCs w:val="22"/>
          <w:lang w:eastAsia="zh-CN"/>
          <w14:ligatures w14:val="standard"/>
        </w:rPr>
        <w:t>。</w:t>
      </w:r>
      <w:r w:rsidR="005A3EF4" w:rsidRPr="007E43A1">
        <w:rPr>
          <w:rFonts w:eastAsia="微软雅黑" w:hint="eastAsia"/>
          <w:b w:val="0"/>
          <w:sz w:val="18"/>
          <w:szCs w:val="22"/>
          <w:lang w:eastAsia="zh-CN"/>
          <w14:ligatures w14:val="standard"/>
        </w:rPr>
        <w:t>从实验结果来看，</w:t>
      </w:r>
      <w:r w:rsidR="00DA43E6" w:rsidRPr="007E43A1">
        <w:rPr>
          <w:rFonts w:eastAsia="微软雅黑" w:hint="eastAsia"/>
          <w:b w:val="0"/>
          <w:sz w:val="18"/>
          <w:szCs w:val="22"/>
          <w:lang w:eastAsia="zh-CN"/>
          <w14:ligatures w14:val="standard"/>
        </w:rPr>
        <w:t>本文提出的</w:t>
      </w:r>
      <w:r w:rsidR="008A3492" w:rsidRPr="007E43A1">
        <w:rPr>
          <w:rFonts w:eastAsia="微软雅黑" w:hint="eastAsia"/>
          <w:b w:val="0"/>
          <w:sz w:val="18"/>
          <w:szCs w:val="22"/>
          <w:lang w:eastAsia="zh-CN"/>
          <w14:ligatures w14:val="standard"/>
        </w:rPr>
        <w:t>伪标签产生策略具有</w:t>
      </w:r>
      <w:r w:rsidR="00B172A7" w:rsidRPr="007E43A1">
        <w:rPr>
          <w:rFonts w:eastAsia="微软雅黑" w:hint="eastAsia"/>
          <w:b w:val="0"/>
          <w:sz w:val="18"/>
          <w:szCs w:val="22"/>
          <w:lang w:eastAsia="zh-CN"/>
          <w14:ligatures w14:val="standard"/>
        </w:rPr>
        <w:t>良好</w:t>
      </w:r>
      <w:r w:rsidR="008A3492" w:rsidRPr="007E43A1">
        <w:rPr>
          <w:rFonts w:eastAsia="微软雅黑" w:hint="eastAsia"/>
          <w:b w:val="0"/>
          <w:sz w:val="18"/>
          <w:szCs w:val="22"/>
          <w:lang w:eastAsia="zh-CN"/>
          <w14:ligatures w14:val="standard"/>
        </w:rPr>
        <w:t>的</w:t>
      </w:r>
      <w:r w:rsidR="0038657D" w:rsidRPr="007E43A1">
        <w:rPr>
          <w:rFonts w:eastAsia="微软雅黑" w:hint="eastAsia"/>
          <w:b w:val="0"/>
          <w:sz w:val="18"/>
          <w:szCs w:val="22"/>
          <w:lang w:eastAsia="zh-CN"/>
          <w14:ligatures w14:val="standard"/>
        </w:rPr>
        <w:t>扩展性，</w:t>
      </w:r>
      <w:r w:rsidR="00454C51" w:rsidRPr="007E43A1">
        <w:rPr>
          <w:rFonts w:eastAsia="微软雅黑" w:hint="eastAsia"/>
          <w:b w:val="0"/>
          <w:sz w:val="18"/>
          <w:szCs w:val="22"/>
          <w:lang w:eastAsia="zh-CN"/>
          <w14:ligatures w14:val="standard"/>
        </w:rPr>
        <w:t>可以</w:t>
      </w:r>
      <w:r w:rsidR="00454C51">
        <w:rPr>
          <w:rFonts w:eastAsia="微软雅黑" w:hint="eastAsia"/>
          <w:b w:val="0"/>
          <w:sz w:val="18"/>
          <w:szCs w:val="22"/>
          <w:lang w:eastAsia="zh-CN"/>
          <w14:ligatures w14:val="standard"/>
        </w:rPr>
        <w:t>更</w:t>
      </w:r>
      <w:r w:rsidR="00AB3263">
        <w:rPr>
          <w:rFonts w:eastAsia="微软雅黑" w:hint="eastAsia"/>
          <w:b w:val="0"/>
          <w:sz w:val="18"/>
          <w:szCs w:val="22"/>
          <w:lang w:eastAsia="zh-CN"/>
          <w14:ligatures w14:val="standard"/>
        </w:rPr>
        <w:t>好</w:t>
      </w:r>
      <w:r w:rsidR="00454C51">
        <w:rPr>
          <w:rFonts w:eastAsia="微软雅黑" w:hint="eastAsia"/>
          <w:b w:val="0"/>
          <w:sz w:val="18"/>
          <w:szCs w:val="22"/>
          <w:lang w:eastAsia="zh-CN"/>
          <w14:ligatures w14:val="standard"/>
        </w:rPr>
        <w:t>地</w:t>
      </w:r>
      <w:r w:rsidR="00064D2D">
        <w:rPr>
          <w:rFonts w:eastAsia="微软雅黑" w:hint="eastAsia"/>
          <w:b w:val="0"/>
          <w:sz w:val="18"/>
          <w:szCs w:val="22"/>
          <w:lang w:eastAsia="zh-CN"/>
          <w14:ligatures w14:val="standard"/>
        </w:rPr>
        <w:t>对抗长尾分布现象，并充分挖掘未标注数据所蕴含的信息。</w:t>
      </w:r>
    </w:p>
    <w:p w14:paraId="71557BC6" w14:textId="247DD1B4" w:rsidR="00B649E9" w:rsidRPr="00B649E9" w:rsidRDefault="00B649E9" w:rsidP="008E7AF8">
      <w:pPr>
        <w:pStyle w:val="a1"/>
        <w:spacing w:after="120"/>
      </w:pPr>
      <w:bookmarkStart w:id="41" w:name="_Ref119670155"/>
      <w:r>
        <w:rPr>
          <w:rFonts w:hint="eastAsia"/>
        </w:rPr>
        <w:t>不同</w:t>
      </w:r>
      <w:r w:rsidR="0053676D">
        <w:rPr>
          <w:rFonts w:hint="eastAsia"/>
        </w:rPr>
        <w:t>伪标签产生</w:t>
      </w:r>
      <w:r>
        <w:rPr>
          <w:rFonts w:hint="eastAsia"/>
        </w:rPr>
        <w:t>策略之间的对比</w:t>
      </w:r>
      <w:bookmarkEnd w:id="41"/>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1194"/>
        <w:gridCol w:w="821"/>
        <w:gridCol w:w="1101"/>
        <w:gridCol w:w="1684"/>
      </w:tblGrid>
      <w:tr w:rsidR="00FF4596" w14:paraId="695C9C0A" w14:textId="77777777" w:rsidTr="00E92283">
        <w:trPr>
          <w:jc w:val="center"/>
        </w:trPr>
        <w:tc>
          <w:tcPr>
            <w:tcW w:w="1244" w:type="pct"/>
            <w:tcBorders>
              <w:bottom w:val="single" w:sz="4" w:space="0" w:color="auto"/>
            </w:tcBorders>
            <w:vAlign w:val="center"/>
          </w:tcPr>
          <w:p w14:paraId="35DE8640" w14:textId="610537E7" w:rsidR="00FF4596" w:rsidRDefault="00F126D9"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实验</w:t>
            </w:r>
            <w:r w:rsidR="00FF4596">
              <w:rPr>
                <w:rFonts w:eastAsia="微软雅黑" w:hint="eastAsia"/>
                <w:b w:val="0"/>
                <w:sz w:val="18"/>
                <w:szCs w:val="22"/>
                <w:lang w:eastAsia="zh-CN"/>
                <w14:ligatures w14:val="standard"/>
              </w:rPr>
              <w:t>编号</w:t>
            </w:r>
          </w:p>
        </w:tc>
        <w:tc>
          <w:tcPr>
            <w:tcW w:w="855" w:type="pct"/>
            <w:tcBorders>
              <w:bottom w:val="single" w:sz="4" w:space="0" w:color="auto"/>
            </w:tcBorders>
            <w:vAlign w:val="center"/>
          </w:tcPr>
          <w:p w14:paraId="34D10DA2" w14:textId="2F5D8F2D" w:rsidR="00FF4596" w:rsidRPr="00EB4220" w:rsidRDefault="00EB4220" w:rsidP="00E92283">
            <w:pPr>
              <w:pStyle w:val="Head2"/>
              <w:spacing w:before="0" w:after="0" w:line="240" w:lineRule="exact"/>
              <w:ind w:left="0" w:firstLine="0"/>
              <w:jc w:val="center"/>
              <w:rPr>
                <w:rFonts w:eastAsia="微软雅黑"/>
                <w:b w:val="0"/>
                <w:bCs/>
                <w:sz w:val="18"/>
                <w:szCs w:val="22"/>
                <w:lang w:eastAsia="zh-CN"/>
                <w14:ligatures w14:val="standard"/>
              </w:rPr>
            </w:pPr>
            <m:oMathPara>
              <m:oMath>
                <m:r>
                  <m:rPr>
                    <m:sty m:val="bi"/>
                  </m:rPr>
                  <w:rPr>
                    <w:rFonts w:ascii="Cambria Math" w:eastAsia="微软雅黑" w:hAnsi="Cambria Math"/>
                    <w:sz w:val="18"/>
                    <w:szCs w:val="22"/>
                    <w:lang w:eastAsia="zh-CN"/>
                    <w14:ligatures w14:val="standard"/>
                  </w:rPr>
                  <m:t>α</m:t>
                </m:r>
              </m:oMath>
            </m:oMathPara>
          </w:p>
        </w:tc>
        <w:tc>
          <w:tcPr>
            <w:tcW w:w="1147" w:type="pct"/>
            <w:tcBorders>
              <w:bottom w:val="single" w:sz="4" w:space="0" w:color="auto"/>
            </w:tcBorders>
            <w:vAlign w:val="center"/>
          </w:tcPr>
          <w:p w14:paraId="5304C529" w14:textId="4B0761EC" w:rsidR="00FF4596" w:rsidRPr="00EB4220" w:rsidRDefault="00EB4220" w:rsidP="00E92283">
            <w:pPr>
              <w:pStyle w:val="Head2"/>
              <w:spacing w:before="0" w:after="0" w:line="240" w:lineRule="exact"/>
              <w:ind w:left="0" w:firstLine="0"/>
              <w:jc w:val="center"/>
              <w:rPr>
                <w:rFonts w:eastAsia="微软雅黑"/>
                <w:b w:val="0"/>
                <w:bCs/>
                <w:sz w:val="18"/>
                <w:szCs w:val="22"/>
                <w:lang w:eastAsia="zh-CN"/>
                <w14:ligatures w14:val="standard"/>
              </w:rPr>
            </w:pPr>
            <m:oMathPara>
              <m:oMath>
                <m:r>
                  <m:rPr>
                    <m:sty m:val="bi"/>
                  </m:rPr>
                  <w:rPr>
                    <w:rFonts w:ascii="Cambria Math" w:eastAsia="微软雅黑" w:hAnsi="Cambria Math"/>
                    <w:sz w:val="18"/>
                    <w:szCs w:val="22"/>
                    <w:lang w:eastAsia="zh-CN"/>
                    <w14:ligatures w14:val="standard"/>
                  </w:rPr>
                  <m:t>γ</m:t>
                </m:r>
              </m:oMath>
            </m:oMathPara>
          </w:p>
        </w:tc>
        <w:tc>
          <w:tcPr>
            <w:tcW w:w="1754" w:type="pct"/>
            <w:tcBorders>
              <w:bottom w:val="single" w:sz="4" w:space="0" w:color="auto"/>
            </w:tcBorders>
            <w:vAlign w:val="center"/>
          </w:tcPr>
          <w:p w14:paraId="790C9068" w14:textId="76FE31F0" w:rsidR="00FF4596" w:rsidRPr="00133E4D" w:rsidRDefault="00FF4596"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线上</w:t>
            </w:r>
            <w:r>
              <w:rPr>
                <w:rFonts w:eastAsia="微软雅黑" w:hint="eastAsia"/>
                <w:b w:val="0"/>
                <w:sz w:val="18"/>
                <w:szCs w:val="22"/>
                <w:lang w:eastAsia="zh-CN"/>
                <w14:ligatures w14:val="standard"/>
              </w:rPr>
              <w:t>F</w:t>
            </w:r>
            <w:r>
              <w:rPr>
                <w:rFonts w:eastAsia="微软雅黑"/>
                <w:b w:val="0"/>
                <w:sz w:val="18"/>
                <w:szCs w:val="22"/>
                <w:lang w:eastAsia="zh-CN"/>
                <w14:ligatures w14:val="standard"/>
              </w:rPr>
              <w:t>1</w:t>
            </w:r>
          </w:p>
        </w:tc>
      </w:tr>
      <w:tr w:rsidR="00FF4596" w14:paraId="6A2926E0" w14:textId="77777777" w:rsidTr="00E92283">
        <w:trPr>
          <w:jc w:val="center"/>
        </w:trPr>
        <w:tc>
          <w:tcPr>
            <w:tcW w:w="1244" w:type="pct"/>
            <w:tcBorders>
              <w:top w:val="single" w:sz="4" w:space="0" w:color="auto"/>
            </w:tcBorders>
            <w:vAlign w:val="center"/>
          </w:tcPr>
          <w:p w14:paraId="20DB2757" w14:textId="311F6EA9" w:rsidR="00FF4596" w:rsidRPr="00133E4D" w:rsidRDefault="00F47B57"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1</w:t>
            </w:r>
          </w:p>
        </w:tc>
        <w:tc>
          <w:tcPr>
            <w:tcW w:w="855" w:type="pct"/>
            <w:tcBorders>
              <w:top w:val="single" w:sz="4" w:space="0" w:color="auto"/>
            </w:tcBorders>
            <w:vAlign w:val="center"/>
          </w:tcPr>
          <w:p w14:paraId="12810A2D" w14:textId="6536B582" w:rsidR="00FF4596" w:rsidRPr="00133E4D" w:rsidRDefault="002829BE"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8</w:t>
            </w:r>
            <w:r>
              <w:rPr>
                <w:rFonts w:eastAsia="微软雅黑"/>
                <w:b w:val="0"/>
                <w:sz w:val="18"/>
                <w:szCs w:val="22"/>
                <w:lang w:eastAsia="zh-CN"/>
                <w14:ligatures w14:val="standard"/>
              </w:rPr>
              <w:t>0</w:t>
            </w:r>
          </w:p>
        </w:tc>
        <w:tc>
          <w:tcPr>
            <w:tcW w:w="1147" w:type="pct"/>
            <w:tcBorders>
              <w:top w:val="single" w:sz="4" w:space="0" w:color="auto"/>
            </w:tcBorders>
            <w:vAlign w:val="center"/>
          </w:tcPr>
          <w:p w14:paraId="7B702474" w14:textId="0252F5EC" w:rsidR="00FF4596" w:rsidRPr="00E80693" w:rsidRDefault="00FF4596" w:rsidP="00E92283">
            <w:pPr>
              <w:pStyle w:val="Head2"/>
              <w:spacing w:before="0" w:after="0" w:line="240" w:lineRule="exact"/>
              <w:ind w:left="0" w:firstLine="0"/>
              <w:jc w:val="center"/>
              <w:rPr>
                <w:rFonts w:eastAsia="微软雅黑"/>
                <w:b w:val="0"/>
                <w:sz w:val="18"/>
                <w:szCs w:val="22"/>
                <w:lang w:eastAsia="zh-CN"/>
                <w14:ligatures w14:val="standard"/>
              </w:rPr>
            </w:pPr>
            <w:r w:rsidRPr="00E80693">
              <w:rPr>
                <w:rFonts w:eastAsia="微软雅黑"/>
                <w:b w:val="0"/>
                <w:sz w:val="18"/>
                <w:szCs w:val="22"/>
                <w:lang w:eastAsia="zh-CN"/>
                <w14:ligatures w14:val="standard"/>
              </w:rPr>
              <w:t>0.</w:t>
            </w:r>
            <w:r w:rsidR="002829BE">
              <w:rPr>
                <w:rFonts w:eastAsia="微软雅黑"/>
                <w:b w:val="0"/>
                <w:sz w:val="18"/>
                <w:szCs w:val="22"/>
                <w:lang w:eastAsia="zh-CN"/>
                <w14:ligatures w14:val="standard"/>
              </w:rPr>
              <w:t>7</w:t>
            </w:r>
          </w:p>
        </w:tc>
        <w:tc>
          <w:tcPr>
            <w:tcW w:w="1754" w:type="pct"/>
            <w:tcBorders>
              <w:top w:val="single" w:sz="4" w:space="0" w:color="auto"/>
            </w:tcBorders>
            <w:vAlign w:val="center"/>
          </w:tcPr>
          <w:p w14:paraId="18337A9E" w14:textId="5B4BC492" w:rsidR="00FF4596" w:rsidRPr="00093C3C" w:rsidRDefault="00FF4596" w:rsidP="00E92283">
            <w:pPr>
              <w:pStyle w:val="Head2"/>
              <w:spacing w:before="0" w:after="0" w:line="240" w:lineRule="exact"/>
              <w:ind w:left="0" w:firstLine="0"/>
              <w:jc w:val="center"/>
              <w:rPr>
                <w:rFonts w:eastAsia="微软雅黑"/>
                <w:bCs/>
                <w:sz w:val="18"/>
                <w:szCs w:val="22"/>
                <w:lang w:eastAsia="zh-CN"/>
                <w14:ligatures w14:val="standard"/>
              </w:rPr>
            </w:pPr>
            <w:r w:rsidRPr="00093C3C">
              <w:rPr>
                <w:rFonts w:eastAsia="微软雅黑"/>
                <w:bCs/>
                <w:sz w:val="18"/>
                <w:szCs w:val="22"/>
                <w:lang w:eastAsia="zh-CN"/>
                <w14:ligatures w14:val="standard"/>
              </w:rPr>
              <w:t>0.6</w:t>
            </w:r>
            <w:r w:rsidR="00F15374" w:rsidRPr="00093C3C">
              <w:rPr>
                <w:rFonts w:eastAsia="微软雅黑"/>
                <w:bCs/>
                <w:sz w:val="18"/>
                <w:szCs w:val="22"/>
                <w:lang w:eastAsia="zh-CN"/>
                <w14:ligatures w14:val="standard"/>
              </w:rPr>
              <w:t>288</w:t>
            </w:r>
          </w:p>
        </w:tc>
      </w:tr>
      <w:tr w:rsidR="00CB2DC0" w14:paraId="0C4342A1" w14:textId="77777777" w:rsidTr="00E92283">
        <w:trPr>
          <w:jc w:val="center"/>
        </w:trPr>
        <w:tc>
          <w:tcPr>
            <w:tcW w:w="1244" w:type="pct"/>
            <w:vAlign w:val="center"/>
          </w:tcPr>
          <w:p w14:paraId="0F2DD960" w14:textId="0B5FCE44"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2</w:t>
            </w:r>
          </w:p>
        </w:tc>
        <w:tc>
          <w:tcPr>
            <w:tcW w:w="855" w:type="pct"/>
            <w:vAlign w:val="center"/>
          </w:tcPr>
          <w:p w14:paraId="6CF8F0AB" w14:textId="1F8F3C60"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p>
        </w:tc>
        <w:tc>
          <w:tcPr>
            <w:tcW w:w="1147" w:type="pct"/>
            <w:vAlign w:val="center"/>
          </w:tcPr>
          <w:p w14:paraId="2535C430" w14:textId="4724E3C5" w:rsidR="00CB2DC0" w:rsidRPr="00E80693"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.95</w:t>
            </w:r>
          </w:p>
        </w:tc>
        <w:tc>
          <w:tcPr>
            <w:tcW w:w="1754" w:type="pct"/>
            <w:vAlign w:val="center"/>
          </w:tcPr>
          <w:p w14:paraId="1AB426DA" w14:textId="35C9A0BE"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.6071</w:t>
            </w:r>
          </w:p>
        </w:tc>
      </w:tr>
      <w:tr w:rsidR="009A7AB0" w14:paraId="56549E1F" w14:textId="77777777" w:rsidTr="00E92283">
        <w:trPr>
          <w:jc w:val="center"/>
        </w:trPr>
        <w:tc>
          <w:tcPr>
            <w:tcW w:w="1244" w:type="pct"/>
            <w:vAlign w:val="center"/>
          </w:tcPr>
          <w:p w14:paraId="1D2A48C3" w14:textId="0742EDF2" w:rsidR="009A7AB0" w:rsidRDefault="009A7AB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3</w:t>
            </w:r>
          </w:p>
        </w:tc>
        <w:tc>
          <w:tcPr>
            <w:tcW w:w="855" w:type="pct"/>
            <w:vAlign w:val="center"/>
          </w:tcPr>
          <w:p w14:paraId="7A361630" w14:textId="0FD170B9"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8</w:t>
            </w:r>
            <w:r>
              <w:rPr>
                <w:rFonts w:eastAsia="微软雅黑"/>
                <w:b w:val="0"/>
                <w:sz w:val="18"/>
                <w:szCs w:val="22"/>
                <w:lang w:eastAsia="zh-CN"/>
                <w14:ligatures w14:val="standard"/>
              </w:rPr>
              <w:t>0</w:t>
            </w:r>
          </w:p>
        </w:tc>
        <w:tc>
          <w:tcPr>
            <w:tcW w:w="1147" w:type="pct"/>
            <w:vAlign w:val="center"/>
          </w:tcPr>
          <w:p w14:paraId="07FE15DE" w14:textId="70DE18A2"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p>
        </w:tc>
        <w:tc>
          <w:tcPr>
            <w:tcW w:w="1754" w:type="pct"/>
            <w:vAlign w:val="center"/>
          </w:tcPr>
          <w:p w14:paraId="3999A4D0" w14:textId="69E950C6"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.6112</w:t>
            </w:r>
          </w:p>
        </w:tc>
      </w:tr>
    </w:tbl>
    <w:p w14:paraId="3F18C59B" w14:textId="589B4652"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3</w:t>
      </w:r>
      <w:r>
        <w:rPr>
          <w:rStyle w:val="15"/>
          <w:rFonts w:eastAsia="宋体" w:hint="eastAsia"/>
          <w:lang w:eastAsia="zh-CN"/>
        </w:rPr>
        <w:t xml:space="preserve"> </w:t>
      </w:r>
      <w:r>
        <w:rPr>
          <w:rStyle w:val="15"/>
          <w:rFonts w:eastAsia="宋体" w:hint="eastAsia"/>
          <w:lang w:eastAsia="zh-CN"/>
        </w:rPr>
        <w:t>训练策略</w:t>
      </w:r>
    </w:p>
    <w:p w14:paraId="3461B316" w14:textId="2438089D"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除</w:t>
      </w:r>
      <w:r>
        <w:rPr>
          <w:rFonts w:eastAsia="微软雅黑" w:cs="Linux Libertine" w:hint="eastAsia"/>
          <w:lang w:eastAsia="zh-CN"/>
          <w14:ligatures w14:val="standard"/>
        </w:rPr>
        <w:t>FGM</w:t>
      </w:r>
      <w:r w:rsidR="00AA6DE3">
        <w:rPr>
          <w:rFonts w:eastAsia="微软雅黑" w:cs="Linux Libertine" w:hint="eastAsia"/>
          <w:lang w:eastAsia="zh-CN"/>
          <w14:ligatures w14:val="standard"/>
        </w:rPr>
        <w:t>外</w:t>
      </w:r>
      <w:r>
        <w:rPr>
          <w:rFonts w:eastAsia="微软雅黑" w:cs="Linux Libertine" w:hint="eastAsia"/>
          <w:lang w:eastAsia="zh-CN"/>
          <w14:ligatures w14:val="standard"/>
        </w:rPr>
        <w:t>，我们也尝试了多种其他的对抗训练策略，</w:t>
      </w:r>
      <w:r w:rsidR="001C7469">
        <w:rPr>
          <w:rFonts w:eastAsia="微软雅黑" w:cs="Linux Libertine" w:hint="eastAsia"/>
          <w:lang w:eastAsia="zh-CN"/>
          <w14:ligatures w14:val="standard"/>
        </w:rPr>
        <w:t>同时</w:t>
      </w:r>
      <w:r>
        <w:rPr>
          <w:rFonts w:eastAsia="微软雅黑" w:cs="Linux Libertine" w:hint="eastAsia"/>
          <w:lang w:eastAsia="zh-CN"/>
          <w14:ligatures w14:val="standard"/>
        </w:rPr>
        <w:t>对损失函数进行</w:t>
      </w:r>
      <w:r w:rsidR="00E44A8A">
        <w:rPr>
          <w:rFonts w:eastAsia="微软雅黑" w:cs="Linux Libertine" w:hint="eastAsia"/>
          <w:lang w:eastAsia="zh-CN"/>
          <w14:ligatures w14:val="standard"/>
        </w:rPr>
        <w:t>重加权</w:t>
      </w:r>
      <w:r>
        <w:rPr>
          <w:rFonts w:eastAsia="微软雅黑" w:cs="Linux Libertine" w:hint="eastAsia"/>
          <w:lang w:eastAsia="zh-CN"/>
          <w14:ligatures w14:val="standard"/>
        </w:rPr>
        <w:t>等</w:t>
      </w:r>
      <w:r w:rsidR="004C5E00">
        <w:rPr>
          <w:rFonts w:eastAsia="微软雅黑" w:cs="Linux Libertine" w:hint="eastAsia"/>
          <w:lang w:eastAsia="zh-CN"/>
          <w14:ligatures w14:val="standard"/>
        </w:rPr>
        <w:t>尝试</w:t>
      </w:r>
      <w:r>
        <w:rPr>
          <w:rFonts w:eastAsia="微软雅黑" w:cs="Linux Libertine" w:hint="eastAsia"/>
          <w:lang w:eastAsia="zh-CN"/>
          <w14:ligatures w14:val="standard"/>
        </w:rPr>
        <w:t>，</w:t>
      </w:r>
      <w:r w:rsidR="00E44A8A">
        <w:rPr>
          <w:rFonts w:eastAsia="微软雅黑" w:cs="Linux Libertine" w:hint="eastAsia"/>
          <w:lang w:eastAsia="zh-CN"/>
          <w14:ligatures w14:val="standard"/>
        </w:rPr>
        <w:t>以期更好地适应本次任务特性。</w:t>
      </w:r>
      <w:r w:rsidR="00A92ECB">
        <w:rPr>
          <w:rFonts w:eastAsia="微软雅黑" w:cs="Linux Libertine"/>
          <w:lang w:eastAsia="zh-CN"/>
          <w14:ligatures w14:val="standard"/>
        </w:rPr>
        <w:fldChar w:fldCharType="begin"/>
      </w:r>
      <w:r w:rsidR="00A92ECB">
        <w:rPr>
          <w:rFonts w:eastAsia="微软雅黑" w:cs="Linux Libertine"/>
          <w:lang w:eastAsia="zh-CN"/>
          <w14:ligatures w14:val="standard"/>
        </w:rPr>
        <w:instrText xml:space="preserve"> </w:instrText>
      </w:r>
      <w:r w:rsidR="00A92ECB">
        <w:rPr>
          <w:rFonts w:eastAsia="微软雅黑" w:cs="Linux Libertine" w:hint="eastAsia"/>
          <w:lang w:eastAsia="zh-CN"/>
          <w14:ligatures w14:val="standard"/>
        </w:rPr>
        <w:instrText>REF _Ref119670449 \r \h</w:instrText>
      </w:r>
      <w:r w:rsidR="00A92ECB">
        <w:rPr>
          <w:rFonts w:eastAsia="微软雅黑" w:cs="Linux Libertine"/>
          <w:lang w:eastAsia="zh-CN"/>
          <w14:ligatures w14:val="standard"/>
        </w:rPr>
        <w:instrText xml:space="preserve"> </w:instrText>
      </w:r>
      <w:r w:rsidR="00A92ECB">
        <w:rPr>
          <w:rFonts w:eastAsia="微软雅黑" w:cs="Linux Libertine"/>
          <w:lang w:eastAsia="zh-CN"/>
          <w14:ligatures w14:val="standard"/>
        </w:rPr>
      </w:r>
      <w:r w:rsidR="00A92ECB">
        <w:rPr>
          <w:rFonts w:eastAsia="微软雅黑" w:cs="Linux Libertine"/>
          <w:lang w:eastAsia="zh-CN"/>
          <w14:ligatures w14:val="standard"/>
        </w:rPr>
        <w:fldChar w:fldCharType="separate"/>
      </w:r>
      <w:r w:rsidR="007451A3">
        <w:rPr>
          <w:rFonts w:eastAsia="微软雅黑" w:cs="Linux Libertine" w:hint="eastAsia"/>
          <w:lang w:eastAsia="zh-CN"/>
          <w14:ligatures w14:val="standard"/>
        </w:rPr>
        <w:t>表</w:t>
      </w:r>
      <w:r w:rsidR="007451A3">
        <w:rPr>
          <w:rFonts w:eastAsia="微软雅黑" w:cs="Linux Libertine" w:hint="eastAsia"/>
          <w:lang w:eastAsia="zh-CN"/>
          <w14:ligatures w14:val="standard"/>
        </w:rPr>
        <w:t xml:space="preserve"> 5 </w:t>
      </w:r>
      <w:r w:rsidR="00A92ECB">
        <w:rPr>
          <w:rFonts w:eastAsia="微软雅黑" w:cs="Linux Libertine"/>
          <w:lang w:eastAsia="zh-CN"/>
          <w14:ligatures w14:val="standard"/>
        </w:rPr>
        <w:fldChar w:fldCharType="end"/>
      </w:r>
      <w:r w:rsidR="00661A0B">
        <w:rPr>
          <w:rFonts w:eastAsia="微软雅黑" w:cs="Linux Libertine" w:hint="eastAsia"/>
          <w:lang w:eastAsia="zh-CN"/>
          <w14:ligatures w14:val="standard"/>
        </w:rPr>
        <w:t>对应的实验在</w:t>
      </w:r>
      <w:r w:rsidR="00661A0B">
        <w:rPr>
          <w:rFonts w:eastAsia="微软雅黑" w:cs="Linux Libertine" w:hint="eastAsia"/>
          <w:lang w:eastAsia="zh-CN"/>
          <w14:ligatures w14:val="standard"/>
        </w:rPr>
        <w:t>NVIDIA</w:t>
      </w:r>
      <w:r w:rsidR="00661A0B" w:rsidRPr="00A1113C">
        <w:rPr>
          <w:rFonts w:eastAsia="微软雅黑" w:cs="Linux Libertine"/>
          <w:lang w:eastAsia="zh-CN"/>
          <w14:ligatures w14:val="standard"/>
        </w:rPr>
        <w:t xml:space="preserve"> GeForce RTX 2080 </w:t>
      </w:r>
      <w:proofErr w:type="spellStart"/>
      <w:r w:rsidR="00661A0B" w:rsidRPr="00A1113C">
        <w:rPr>
          <w:rFonts w:eastAsia="微软雅黑" w:cs="Linux Libertine"/>
          <w:lang w:eastAsia="zh-CN"/>
          <w14:ligatures w14:val="standard"/>
        </w:rPr>
        <w:t>Ti</w:t>
      </w:r>
      <w:proofErr w:type="spellEnd"/>
      <w:r w:rsidR="00661A0B" w:rsidRPr="00A1113C">
        <w:rPr>
          <w:rFonts w:eastAsia="微软雅黑" w:cs="Linux Libertine"/>
          <w:lang w:eastAsia="zh-CN"/>
          <w14:ligatures w14:val="standard"/>
        </w:rPr>
        <w:t xml:space="preserve"> </w:t>
      </w:r>
      <w:r w:rsidR="00661A0B">
        <w:rPr>
          <w:rFonts w:eastAsia="微软雅黑" w:cs="Linux Libertine"/>
          <w:lang w:eastAsia="zh-CN"/>
          <w14:ligatures w14:val="standard"/>
        </w:rPr>
        <w:t>* 2</w:t>
      </w:r>
      <w:r w:rsidR="00661A0B">
        <w:rPr>
          <w:rFonts w:eastAsia="微软雅黑" w:cs="Linux Libertine" w:hint="eastAsia"/>
          <w:lang w:eastAsia="zh-CN"/>
          <w14:ligatures w14:val="standard"/>
        </w:rPr>
        <w:t>上进行，</w:t>
      </w:r>
      <w:proofErr w:type="gramStart"/>
      <w:r w:rsidR="00661A0B">
        <w:rPr>
          <w:rFonts w:eastAsia="微软雅黑" w:cs="Linux Libertine" w:hint="eastAsia"/>
          <w:lang w:eastAsia="zh-CN"/>
          <w14:ligatures w14:val="standard"/>
        </w:rPr>
        <w:t>预训练</w:t>
      </w:r>
      <w:proofErr w:type="gramEnd"/>
      <w:r w:rsidR="00661A0B">
        <w:rPr>
          <w:rFonts w:eastAsia="微软雅黑" w:cs="Linux Libertine" w:hint="eastAsia"/>
          <w:lang w:eastAsia="zh-CN"/>
          <w14:ligatures w14:val="standard"/>
        </w:rPr>
        <w:t>模型使用</w:t>
      </w:r>
      <w:proofErr w:type="spellStart"/>
      <w:r w:rsidR="00661A0B" w:rsidRPr="00B05541">
        <w:rPr>
          <w:rFonts w:eastAsia="微软雅黑" w:cs="Linux Libertine"/>
          <w:lang w:eastAsia="zh-CN"/>
          <w14:ligatures w14:val="standard"/>
        </w:rPr>
        <w:t>chinese</w:t>
      </w:r>
      <w:proofErr w:type="spellEnd"/>
      <w:r w:rsidR="00661A0B" w:rsidRPr="00B05541">
        <w:rPr>
          <w:rFonts w:eastAsia="微软雅黑" w:cs="Linux Libertine"/>
          <w:lang w:eastAsia="zh-CN"/>
          <w14:ligatures w14:val="standard"/>
        </w:rPr>
        <w:t>-</w:t>
      </w:r>
      <w:proofErr w:type="spellStart"/>
      <w:r w:rsidR="00661A0B" w:rsidRPr="00B05541">
        <w:rPr>
          <w:rFonts w:eastAsia="微软雅黑" w:cs="Linux Libertine"/>
          <w:lang w:eastAsia="zh-CN"/>
          <w14:ligatures w14:val="standard"/>
        </w:rPr>
        <w:t>macbert</w:t>
      </w:r>
      <w:proofErr w:type="spellEnd"/>
      <w:r w:rsidR="00661A0B" w:rsidRPr="00B05541">
        <w:rPr>
          <w:rFonts w:eastAsia="微软雅黑" w:cs="Linux Libertine"/>
          <w:lang w:eastAsia="zh-CN"/>
          <w14:ligatures w14:val="standard"/>
        </w:rPr>
        <w:t>-base</w:t>
      </w:r>
      <w:r w:rsidR="00661A0B">
        <w:rPr>
          <w:rFonts w:eastAsia="微软雅黑" w:cs="Linux Libertine" w:hint="eastAsia"/>
          <w:lang w:eastAsia="zh-CN"/>
          <w14:ligatures w14:val="standard"/>
        </w:rPr>
        <w:t>，</w:t>
      </w:r>
      <w:proofErr w:type="spellStart"/>
      <w:r w:rsidR="00661A0B">
        <w:rPr>
          <w:rFonts w:eastAsia="微软雅黑" w:cs="Linux Libertine" w:hint="eastAsia"/>
          <w:lang w:eastAsia="zh-CN"/>
          <w14:ligatures w14:val="standard"/>
        </w:rPr>
        <w:t>b</w:t>
      </w:r>
      <w:r w:rsidR="00661A0B">
        <w:rPr>
          <w:rFonts w:eastAsia="微软雅黑" w:cs="Linux Libertine"/>
          <w:lang w:eastAsia="zh-CN"/>
          <w14:ligatures w14:val="standard"/>
        </w:rPr>
        <w:t>atch_size</w:t>
      </w:r>
      <w:proofErr w:type="spellEnd"/>
      <w:r w:rsidR="00661A0B">
        <w:rPr>
          <w:rFonts w:eastAsia="微软雅黑" w:cs="Linux Libertine"/>
          <w:lang w:eastAsia="zh-CN"/>
          <w14:ligatures w14:val="standard"/>
        </w:rPr>
        <w:t xml:space="preserve"> </w:t>
      </w:r>
      <w:r w:rsidR="00661A0B">
        <w:rPr>
          <w:rFonts w:eastAsia="微软雅黑" w:cs="Linux Libertine" w:hint="eastAsia"/>
          <w:lang w:eastAsia="zh-CN"/>
          <w14:ligatures w14:val="standard"/>
        </w:rPr>
        <w:t>设置为</w:t>
      </w:r>
      <w:r w:rsidR="00661A0B">
        <w:rPr>
          <w:rFonts w:eastAsia="微软雅黑" w:cs="Linux Libertine" w:hint="eastAsia"/>
          <w:lang w:eastAsia="zh-CN"/>
          <w14:ligatures w14:val="standard"/>
        </w:rPr>
        <w:t>1</w:t>
      </w:r>
      <w:r w:rsidR="00661A0B">
        <w:rPr>
          <w:rFonts w:eastAsia="微软雅黑" w:cs="Linux Libertine"/>
          <w:lang w:eastAsia="zh-CN"/>
          <w14:ligatures w14:val="standard"/>
        </w:rPr>
        <w:t>2</w:t>
      </w:r>
      <w:r w:rsidR="00661A0B">
        <w:rPr>
          <w:rFonts w:eastAsia="微软雅黑" w:cs="Linux Libertine" w:hint="eastAsia"/>
          <w:lang w:eastAsia="zh-CN"/>
          <w14:ligatures w14:val="standard"/>
        </w:rPr>
        <w:t>，训练</w:t>
      </w:r>
      <w:r w:rsidR="00661A0B">
        <w:rPr>
          <w:rFonts w:eastAsia="微软雅黑" w:cs="Linux Libertine" w:hint="eastAsia"/>
          <w:lang w:eastAsia="zh-CN"/>
          <w14:ligatures w14:val="standard"/>
        </w:rPr>
        <w:t>4</w:t>
      </w:r>
      <w:r w:rsidR="00661A0B">
        <w:rPr>
          <w:rFonts w:eastAsia="微软雅黑" w:cs="Linux Libertine"/>
          <w:lang w:eastAsia="zh-CN"/>
          <w14:ligatures w14:val="standard"/>
        </w:rPr>
        <w:t>0</w:t>
      </w:r>
      <w:r w:rsidR="00661A0B">
        <w:rPr>
          <w:rFonts w:eastAsia="微软雅黑" w:cs="Linux Libertine" w:hint="eastAsia"/>
          <w:lang w:eastAsia="zh-CN"/>
          <w14:ligatures w14:val="standard"/>
        </w:rPr>
        <w:t>轮，</w:t>
      </w:r>
      <w:r w:rsidR="00661A0B" w:rsidRPr="000E78B1">
        <w:rPr>
          <w:rFonts w:eastAsia="微软雅黑" w:cs="Linux Libertine" w:hint="eastAsia"/>
          <w:lang w:eastAsia="zh-CN"/>
          <w14:ligatures w14:val="standard"/>
        </w:rPr>
        <w:t>数据采用</w:t>
      </w:r>
      <w:r w:rsidR="00661A0B" w:rsidRPr="000E78B1">
        <w:rPr>
          <w:rFonts w:eastAsia="微软雅黑" w:cs="Linux Libertine"/>
          <w:lang w:eastAsia="zh-CN"/>
          <w14:ligatures w14:val="standard"/>
        </w:rPr>
        <w:t>trai</w:t>
      </w:r>
      <w:r w:rsidR="00661A0B">
        <w:rPr>
          <w:rFonts w:eastAsia="微软雅黑" w:cs="Linux Libertine"/>
          <w:lang w:eastAsia="zh-CN"/>
          <w14:ligatures w14:val="standard"/>
        </w:rPr>
        <w:t>n_0</w:t>
      </w:r>
      <w:r w:rsidR="006D099F">
        <w:rPr>
          <w:rFonts w:eastAsia="微软雅黑" w:cs="Linux Libertine" w:hint="eastAsia"/>
          <w:lang w:eastAsia="zh-CN"/>
          <w14:ligatures w14:val="standard"/>
        </w:rPr>
        <w:t>；</w:t>
      </w:r>
      <w:r w:rsidR="005458C5">
        <w:rPr>
          <w:rFonts w:eastAsia="微软雅黑" w:cs="Linux Libertine"/>
          <w:lang w:eastAsia="zh-CN"/>
          <w14:ligatures w14:val="standard"/>
        </w:rPr>
        <w:fldChar w:fldCharType="begin"/>
      </w:r>
      <w:r w:rsidR="005458C5">
        <w:rPr>
          <w:rFonts w:eastAsia="微软雅黑" w:cs="Linux Libertine"/>
          <w:lang w:eastAsia="zh-CN"/>
          <w14:ligatures w14:val="standard"/>
        </w:rPr>
        <w:instrText xml:space="preserve"> </w:instrText>
      </w:r>
      <w:r w:rsidR="005458C5">
        <w:rPr>
          <w:rFonts w:eastAsia="微软雅黑" w:cs="Linux Libertine" w:hint="eastAsia"/>
          <w:lang w:eastAsia="zh-CN"/>
          <w14:ligatures w14:val="standard"/>
        </w:rPr>
        <w:instrText>REF _Ref119673333 \r \h</w:instrText>
      </w:r>
      <w:r w:rsidR="005458C5">
        <w:rPr>
          <w:rFonts w:eastAsia="微软雅黑" w:cs="Linux Libertine"/>
          <w:lang w:eastAsia="zh-CN"/>
          <w14:ligatures w14:val="standard"/>
        </w:rPr>
        <w:instrText xml:space="preserve"> </w:instrText>
      </w:r>
      <w:r w:rsidR="005458C5">
        <w:rPr>
          <w:rFonts w:eastAsia="微软雅黑" w:cs="Linux Libertine"/>
          <w:lang w:eastAsia="zh-CN"/>
          <w14:ligatures w14:val="standard"/>
        </w:rPr>
      </w:r>
      <w:r w:rsidR="005458C5">
        <w:rPr>
          <w:rFonts w:eastAsia="微软雅黑" w:cs="Linux Libertine"/>
          <w:lang w:eastAsia="zh-CN"/>
          <w14:ligatures w14:val="standard"/>
        </w:rPr>
        <w:fldChar w:fldCharType="separate"/>
      </w:r>
      <w:r w:rsidR="007451A3">
        <w:rPr>
          <w:rFonts w:eastAsia="微软雅黑" w:cs="Linux Libertine" w:hint="eastAsia"/>
          <w:lang w:eastAsia="zh-CN"/>
          <w14:ligatures w14:val="standard"/>
        </w:rPr>
        <w:t>表</w:t>
      </w:r>
      <w:r w:rsidR="007451A3">
        <w:rPr>
          <w:rFonts w:eastAsia="微软雅黑" w:cs="Linux Libertine" w:hint="eastAsia"/>
          <w:lang w:eastAsia="zh-CN"/>
          <w14:ligatures w14:val="standard"/>
        </w:rPr>
        <w:t xml:space="preserve"> 6 </w:t>
      </w:r>
      <w:r w:rsidR="005458C5">
        <w:rPr>
          <w:rFonts w:eastAsia="微软雅黑" w:cs="Linux Libertine"/>
          <w:lang w:eastAsia="zh-CN"/>
          <w14:ligatures w14:val="standard"/>
        </w:rPr>
        <w:fldChar w:fldCharType="end"/>
      </w:r>
      <w:r w:rsidR="006D099F">
        <w:rPr>
          <w:rFonts w:eastAsia="微软雅黑" w:cs="Linux Libertine" w:hint="eastAsia"/>
          <w:lang w:eastAsia="zh-CN"/>
          <w14:ligatures w14:val="standard"/>
        </w:rPr>
        <w:t>对应的实验在</w:t>
      </w:r>
      <w:r w:rsidR="006D099F">
        <w:rPr>
          <w:rFonts w:eastAsia="微软雅黑" w:cs="Linux Libertine" w:hint="eastAsia"/>
          <w:lang w:eastAsia="zh-CN"/>
          <w14:ligatures w14:val="standard"/>
        </w:rPr>
        <w:t>NVIDIA</w:t>
      </w:r>
      <w:r w:rsidR="006D099F" w:rsidRPr="00A1113C">
        <w:rPr>
          <w:rFonts w:eastAsia="微软雅黑" w:cs="Linux Libertine"/>
          <w:lang w:eastAsia="zh-CN"/>
          <w14:ligatures w14:val="standard"/>
        </w:rPr>
        <w:t xml:space="preserve"> </w:t>
      </w:r>
      <w:r w:rsidR="006D099F">
        <w:rPr>
          <w:rFonts w:eastAsia="微软雅黑" w:cs="Linux Libertine"/>
          <w:lang w:eastAsia="zh-CN"/>
          <w14:ligatures w14:val="standard"/>
        </w:rPr>
        <w:t>Tesla V100 32G * 2</w:t>
      </w:r>
      <w:r w:rsidR="006D099F">
        <w:rPr>
          <w:rFonts w:eastAsia="微软雅黑" w:cs="Linux Libertine" w:hint="eastAsia"/>
          <w:lang w:eastAsia="zh-CN"/>
          <w14:ligatures w14:val="standard"/>
        </w:rPr>
        <w:t>上进行，</w:t>
      </w:r>
      <w:proofErr w:type="gramStart"/>
      <w:r w:rsidR="006D099F">
        <w:rPr>
          <w:rFonts w:eastAsia="微软雅黑" w:cs="Linux Libertine" w:hint="eastAsia"/>
          <w:lang w:eastAsia="zh-CN"/>
          <w14:ligatures w14:val="standard"/>
        </w:rPr>
        <w:t>预训练</w:t>
      </w:r>
      <w:proofErr w:type="gramEnd"/>
      <w:r w:rsidR="006D099F">
        <w:rPr>
          <w:rFonts w:eastAsia="微软雅黑" w:cs="Linux Libertine" w:hint="eastAsia"/>
          <w:lang w:eastAsia="zh-CN"/>
          <w14:ligatures w14:val="standard"/>
        </w:rPr>
        <w:t>模型使用</w:t>
      </w:r>
      <w:r w:rsidR="006D099F" w:rsidRPr="00175899">
        <w:rPr>
          <w:rFonts w:eastAsia="微软雅黑" w:cs="Linux Libertine"/>
          <w:lang w:eastAsia="zh-CN"/>
          <w14:ligatures w14:val="standard"/>
        </w:rPr>
        <w:t>ernie-3.0-base-zh</w:t>
      </w:r>
      <w:r w:rsidR="006D099F">
        <w:rPr>
          <w:rFonts w:eastAsia="微软雅黑" w:cs="Linux Libertine" w:hint="eastAsia"/>
          <w:lang w:eastAsia="zh-CN"/>
          <w14:ligatures w14:val="standard"/>
        </w:rPr>
        <w:t>，</w:t>
      </w:r>
      <w:proofErr w:type="spellStart"/>
      <w:r w:rsidR="006D099F">
        <w:rPr>
          <w:rFonts w:eastAsia="微软雅黑" w:cs="Linux Libertine" w:hint="eastAsia"/>
          <w:lang w:eastAsia="zh-CN"/>
          <w14:ligatures w14:val="standard"/>
        </w:rPr>
        <w:t>b</w:t>
      </w:r>
      <w:r w:rsidR="006D099F">
        <w:rPr>
          <w:rFonts w:eastAsia="微软雅黑" w:cs="Linux Libertine"/>
          <w:lang w:eastAsia="zh-CN"/>
          <w14:ligatures w14:val="standard"/>
        </w:rPr>
        <w:t>atch_size</w:t>
      </w:r>
      <w:proofErr w:type="spellEnd"/>
      <w:r w:rsidR="006D099F">
        <w:rPr>
          <w:rFonts w:eastAsia="微软雅黑" w:cs="Linux Libertine"/>
          <w:lang w:eastAsia="zh-CN"/>
          <w14:ligatures w14:val="standard"/>
        </w:rPr>
        <w:t xml:space="preserve"> </w:t>
      </w:r>
      <w:r w:rsidR="006D099F">
        <w:rPr>
          <w:rFonts w:eastAsia="微软雅黑" w:cs="Linux Libertine" w:hint="eastAsia"/>
          <w:lang w:eastAsia="zh-CN"/>
          <w14:ligatures w14:val="standard"/>
        </w:rPr>
        <w:t>设置为</w:t>
      </w:r>
      <w:r w:rsidR="006D099F">
        <w:rPr>
          <w:rFonts w:eastAsia="微软雅黑" w:cs="Linux Libertine"/>
          <w:lang w:eastAsia="zh-CN"/>
          <w14:ligatures w14:val="standard"/>
        </w:rPr>
        <w:t>32</w:t>
      </w:r>
      <w:r w:rsidR="006D099F">
        <w:rPr>
          <w:rFonts w:eastAsia="微软雅黑" w:cs="Linux Libertine" w:hint="eastAsia"/>
          <w:lang w:eastAsia="zh-CN"/>
          <w14:ligatures w14:val="standard"/>
        </w:rPr>
        <w:t>，训练</w:t>
      </w:r>
      <w:r w:rsidR="006D099F">
        <w:rPr>
          <w:rFonts w:eastAsia="微软雅黑" w:cs="Linux Libertine" w:hint="eastAsia"/>
          <w:lang w:eastAsia="zh-CN"/>
          <w14:ligatures w14:val="standard"/>
        </w:rPr>
        <w:t>4</w:t>
      </w:r>
      <w:r w:rsidR="006D099F">
        <w:rPr>
          <w:rFonts w:eastAsia="微软雅黑" w:cs="Linux Libertine"/>
          <w:lang w:eastAsia="zh-CN"/>
          <w14:ligatures w14:val="standard"/>
        </w:rPr>
        <w:t>0</w:t>
      </w:r>
      <w:r w:rsidR="006D099F">
        <w:rPr>
          <w:rFonts w:eastAsia="微软雅黑" w:cs="Linux Libertine" w:hint="eastAsia"/>
          <w:lang w:eastAsia="zh-CN"/>
          <w14:ligatures w14:val="standard"/>
        </w:rPr>
        <w:t>轮，</w:t>
      </w:r>
      <w:r w:rsidR="006D099F" w:rsidRPr="000E78B1">
        <w:rPr>
          <w:rFonts w:eastAsia="微软雅黑" w:cs="Linux Libertine" w:hint="eastAsia"/>
          <w:lang w:eastAsia="zh-CN"/>
          <w14:ligatures w14:val="standard"/>
        </w:rPr>
        <w:t>数据采用</w:t>
      </w:r>
      <w:r w:rsidR="006D099F" w:rsidRPr="000E78B1">
        <w:rPr>
          <w:rFonts w:eastAsia="微软雅黑" w:cs="Linux Libertine"/>
          <w:lang w:eastAsia="zh-CN"/>
          <w14:ligatures w14:val="standard"/>
        </w:rPr>
        <w:t>trai</w:t>
      </w:r>
      <w:r w:rsidR="006D099F">
        <w:rPr>
          <w:rFonts w:eastAsia="微软雅黑" w:cs="Linux Libertine"/>
          <w:lang w:eastAsia="zh-CN"/>
          <w14:ligatures w14:val="standard"/>
        </w:rPr>
        <w:t>n_1</w:t>
      </w:r>
      <w:r w:rsidR="006D099F">
        <w:rPr>
          <w:rFonts w:eastAsia="微软雅黑" w:cs="Linux Libertine" w:hint="eastAsia"/>
          <w:lang w:eastAsia="zh-CN"/>
          <w14:ligatures w14:val="standard"/>
        </w:rPr>
        <w:t>。</w:t>
      </w:r>
      <w:r>
        <w:rPr>
          <w:rFonts w:eastAsia="微软雅黑" w:cs="Linux Libertine" w:hint="eastAsia"/>
          <w:lang w:eastAsia="zh-CN"/>
          <w14:ligatures w14:val="standard"/>
        </w:rPr>
        <w:t>最终的实验结果表明</w:t>
      </w:r>
      <w:r>
        <w:rPr>
          <w:rFonts w:eastAsia="微软雅黑" w:cs="Linux Libertine" w:hint="eastAsia"/>
          <w:lang w:eastAsia="zh-CN"/>
          <w14:ligatures w14:val="standard"/>
        </w:rPr>
        <w:t>FGM</w:t>
      </w:r>
      <w:r>
        <w:rPr>
          <w:rFonts w:eastAsia="微软雅黑" w:cs="Linux Libertine" w:hint="eastAsia"/>
          <w:lang w:eastAsia="zh-CN"/>
          <w14:ligatures w14:val="standard"/>
        </w:rPr>
        <w:t>与</w:t>
      </w:r>
      <w:r>
        <w:rPr>
          <w:rFonts w:eastAsia="微软雅黑" w:cs="Linux Libertine" w:hint="eastAsia"/>
          <w:lang w:eastAsia="zh-CN"/>
          <w14:ligatures w14:val="standard"/>
        </w:rPr>
        <w:t>PGD</w:t>
      </w:r>
      <w:r>
        <w:rPr>
          <w:rFonts w:eastAsia="微软雅黑" w:cs="Linux Libertine" w:hint="eastAsia"/>
          <w:lang w:eastAsia="zh-CN"/>
          <w14:ligatures w14:val="standard"/>
        </w:rPr>
        <w:t>更适用于本次的小样本分类学习任务</w:t>
      </w:r>
      <w:r w:rsidR="00B6014C">
        <w:rPr>
          <w:rFonts w:eastAsia="微软雅黑" w:cs="Linux Libertine" w:hint="eastAsia"/>
          <w:lang w:eastAsia="zh-CN"/>
          <w14:ligatures w14:val="standard"/>
        </w:rPr>
        <w:t>，然而由于</w:t>
      </w:r>
      <w:r w:rsidR="00B6014C">
        <w:rPr>
          <w:rFonts w:eastAsia="微软雅黑" w:cs="Linux Libertine"/>
          <w:lang w:eastAsia="zh-CN"/>
          <w14:ligatures w14:val="standard"/>
        </w:rPr>
        <w:t>PGD</w:t>
      </w:r>
      <w:r w:rsidR="00B6014C">
        <w:rPr>
          <w:rFonts w:eastAsia="微软雅黑" w:cs="Linux Libertine" w:hint="eastAsia"/>
          <w:lang w:eastAsia="zh-CN"/>
          <w14:ligatures w14:val="standard"/>
        </w:rPr>
        <w:t>的</w:t>
      </w:r>
      <w:r w:rsidR="00A244C6">
        <w:rPr>
          <w:rFonts w:eastAsia="微软雅黑" w:cs="Linux Libertine" w:hint="eastAsia"/>
          <w:lang w:eastAsia="zh-CN"/>
          <w14:ligatures w14:val="standard"/>
        </w:rPr>
        <w:t>迭代</w:t>
      </w:r>
      <w:r w:rsidR="00B6014C">
        <w:rPr>
          <w:rFonts w:eastAsia="微软雅黑" w:cs="Linux Libertine" w:hint="eastAsia"/>
          <w:lang w:eastAsia="zh-CN"/>
          <w14:ligatures w14:val="standard"/>
        </w:rPr>
        <w:t>训练开销较大，</w:t>
      </w:r>
      <w:r w:rsidR="00A92ECB">
        <w:rPr>
          <w:rFonts w:eastAsia="微软雅黑" w:cs="Linux Libertine" w:hint="eastAsia"/>
          <w:lang w:eastAsia="zh-CN"/>
          <w14:ligatures w14:val="standard"/>
        </w:rPr>
        <w:t>我们只将其应用于伪标签生成阶段，</w:t>
      </w:r>
      <w:r w:rsidR="00BD18EE">
        <w:rPr>
          <w:rFonts w:eastAsia="微软雅黑" w:cs="Linux Libertine" w:hint="eastAsia"/>
          <w:lang w:eastAsia="zh-CN"/>
          <w14:ligatures w14:val="standard"/>
        </w:rPr>
        <w:t>在实验阶段我们放弃了对其</w:t>
      </w:r>
      <w:r w:rsidR="00EA780B">
        <w:rPr>
          <w:rFonts w:eastAsia="微软雅黑" w:cs="Linux Libertine" w:hint="eastAsia"/>
          <w:lang w:eastAsia="zh-CN"/>
          <w14:ligatures w14:val="standard"/>
        </w:rPr>
        <w:t>进行</w:t>
      </w:r>
      <w:r w:rsidR="004805A4">
        <w:rPr>
          <w:rFonts w:eastAsia="微软雅黑" w:cs="Linux Libertine" w:hint="eastAsia"/>
          <w:lang w:eastAsia="zh-CN"/>
          <w14:ligatures w14:val="standard"/>
        </w:rPr>
        <w:t>进一步的探索。</w:t>
      </w:r>
    </w:p>
    <w:p w14:paraId="21EF3560" w14:textId="4ED9FA5E" w:rsidR="00403D8D" w:rsidRPr="00C17B26" w:rsidRDefault="00403D8D" w:rsidP="008E7AF8">
      <w:pPr>
        <w:pStyle w:val="a1"/>
        <w:spacing w:after="120"/>
      </w:pPr>
      <w:bookmarkStart w:id="42" w:name="_Ref119670449"/>
      <w:r>
        <w:rPr>
          <w:rFonts w:hint="eastAsia"/>
        </w:rPr>
        <w:t>不同训练策略之间的对比</w:t>
      </w:r>
      <w:bookmarkEnd w:id="42"/>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862"/>
        <w:gridCol w:w="761"/>
        <w:gridCol w:w="791"/>
        <w:gridCol w:w="759"/>
        <w:gridCol w:w="759"/>
        <w:gridCol w:w="868"/>
      </w:tblGrid>
      <w:tr w:rsidR="00403D8D" w14:paraId="3B4FF007" w14:textId="77777777" w:rsidTr="00144F0A">
        <w:trPr>
          <w:jc w:val="center"/>
        </w:trPr>
        <w:tc>
          <w:tcPr>
            <w:tcW w:w="905" w:type="pct"/>
            <w:tcBorders>
              <w:bottom w:val="single" w:sz="4" w:space="0" w:color="auto"/>
            </w:tcBorders>
            <w:vAlign w:val="center"/>
          </w:tcPr>
          <w:p w14:paraId="70DF6B0E" w14:textId="77777777" w:rsidR="00403D8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b</w:t>
            </w:r>
            <w:r>
              <w:rPr>
                <w:rFonts w:eastAsia="微软雅黑"/>
                <w:b w:val="0"/>
                <w:sz w:val="18"/>
                <w:szCs w:val="22"/>
                <w:lang w:eastAsia="zh-CN"/>
                <w14:ligatures w14:val="standard"/>
              </w:rPr>
              <w:t>aseline</w:t>
            </w:r>
          </w:p>
        </w:tc>
        <w:tc>
          <w:tcPr>
            <w:tcW w:w="799" w:type="pct"/>
            <w:tcBorders>
              <w:bottom w:val="single" w:sz="4" w:space="0" w:color="auto"/>
            </w:tcBorders>
            <w:vAlign w:val="center"/>
          </w:tcPr>
          <w:p w14:paraId="461AE75B"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fgm</w:t>
            </w:r>
            <w:proofErr w:type="spellEnd"/>
          </w:p>
        </w:tc>
        <w:tc>
          <w:tcPr>
            <w:tcW w:w="797" w:type="pct"/>
            <w:tcBorders>
              <w:bottom w:val="single" w:sz="4" w:space="0" w:color="auto"/>
            </w:tcBorders>
            <w:vAlign w:val="center"/>
          </w:tcPr>
          <w:p w14:paraId="112A5DDC"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pgd</w:t>
            </w:r>
            <w:proofErr w:type="spellEnd"/>
          </w:p>
        </w:tc>
        <w:tc>
          <w:tcPr>
            <w:tcW w:w="797" w:type="pct"/>
            <w:tcBorders>
              <w:bottom w:val="single" w:sz="4" w:space="0" w:color="auto"/>
            </w:tcBorders>
            <w:vAlign w:val="center"/>
          </w:tcPr>
          <w:p w14:paraId="215F858F"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rdrop</w:t>
            </w:r>
            <w:proofErr w:type="spellEnd"/>
          </w:p>
        </w:tc>
        <w:tc>
          <w:tcPr>
            <w:tcW w:w="797" w:type="pct"/>
            <w:tcBorders>
              <w:bottom w:val="single" w:sz="4" w:space="0" w:color="auto"/>
            </w:tcBorders>
            <w:vAlign w:val="center"/>
          </w:tcPr>
          <w:p w14:paraId="6893811C"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0B2538">
              <w:rPr>
                <w:rFonts w:eastAsia="微软雅黑"/>
                <w:b w:val="0"/>
                <w:sz w:val="18"/>
                <w:szCs w:val="22"/>
                <w:lang w:eastAsia="zh-CN"/>
                <w14:ligatures w14:val="standard"/>
              </w:rPr>
              <w:t>ema</w:t>
            </w:r>
          </w:p>
        </w:tc>
        <w:tc>
          <w:tcPr>
            <w:tcW w:w="904" w:type="pct"/>
            <w:tcBorders>
              <w:bottom w:val="single" w:sz="4" w:space="0" w:color="auto"/>
            </w:tcBorders>
            <w:vAlign w:val="center"/>
          </w:tcPr>
          <w:p w14:paraId="7DCCF7EB" w14:textId="77777777" w:rsidR="00403D8D" w:rsidRPr="000B2538"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0B2538">
              <w:rPr>
                <w:rFonts w:eastAsia="微软雅黑"/>
                <w:b w:val="0"/>
                <w:sz w:val="18"/>
                <w:szCs w:val="22"/>
                <w:lang w:eastAsia="zh-CN"/>
                <w14:ligatures w14:val="standard"/>
              </w:rPr>
              <w:t>warmup</w:t>
            </w:r>
          </w:p>
        </w:tc>
      </w:tr>
      <w:tr w:rsidR="00403D8D" w14:paraId="3ADA393C" w14:textId="77777777" w:rsidTr="00144F0A">
        <w:trPr>
          <w:jc w:val="center"/>
        </w:trPr>
        <w:tc>
          <w:tcPr>
            <w:tcW w:w="905" w:type="pct"/>
            <w:tcBorders>
              <w:top w:val="single" w:sz="4" w:space="0" w:color="auto"/>
            </w:tcBorders>
            <w:vAlign w:val="center"/>
          </w:tcPr>
          <w:p w14:paraId="04B8078D"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0.58</w:t>
            </w:r>
            <w:r>
              <w:rPr>
                <w:rFonts w:eastAsia="微软雅黑"/>
                <w:b w:val="0"/>
                <w:sz w:val="18"/>
                <w:szCs w:val="22"/>
                <w:lang w:eastAsia="zh-CN"/>
                <w14:ligatures w14:val="standard"/>
              </w:rPr>
              <w:t>57</w:t>
            </w:r>
          </w:p>
        </w:tc>
        <w:tc>
          <w:tcPr>
            <w:tcW w:w="799" w:type="pct"/>
            <w:tcBorders>
              <w:top w:val="single" w:sz="4" w:space="0" w:color="auto"/>
            </w:tcBorders>
            <w:vAlign w:val="center"/>
          </w:tcPr>
          <w:p w14:paraId="230658E2"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0.594</w:t>
            </w:r>
            <w:r>
              <w:rPr>
                <w:rFonts w:eastAsia="微软雅黑"/>
                <w:b w:val="0"/>
                <w:sz w:val="18"/>
                <w:szCs w:val="22"/>
                <w:lang w:eastAsia="zh-CN"/>
                <w14:ligatures w14:val="standard"/>
              </w:rPr>
              <w:t>9</w:t>
            </w:r>
          </w:p>
        </w:tc>
        <w:tc>
          <w:tcPr>
            <w:tcW w:w="797" w:type="pct"/>
            <w:tcBorders>
              <w:top w:val="single" w:sz="4" w:space="0" w:color="auto"/>
            </w:tcBorders>
            <w:vAlign w:val="center"/>
          </w:tcPr>
          <w:p w14:paraId="458C9378" w14:textId="77777777" w:rsidR="00403D8D" w:rsidRPr="00542093" w:rsidRDefault="00403D8D" w:rsidP="00144F0A">
            <w:pPr>
              <w:pStyle w:val="Head2"/>
              <w:spacing w:before="0" w:after="0" w:line="240" w:lineRule="exact"/>
              <w:ind w:left="0" w:firstLine="0"/>
              <w:jc w:val="center"/>
              <w:rPr>
                <w:rFonts w:eastAsia="微软雅黑"/>
                <w:bCs/>
                <w:sz w:val="18"/>
                <w:szCs w:val="22"/>
                <w:lang w:eastAsia="zh-CN"/>
                <w14:ligatures w14:val="standard"/>
              </w:rPr>
            </w:pPr>
            <w:r w:rsidRPr="00D27A63">
              <w:rPr>
                <w:rFonts w:eastAsia="微软雅黑"/>
                <w:bCs/>
                <w:sz w:val="18"/>
                <w:szCs w:val="22"/>
                <w:lang w:eastAsia="zh-CN"/>
                <w14:ligatures w14:val="standard"/>
              </w:rPr>
              <w:t>0.5995</w:t>
            </w:r>
          </w:p>
        </w:tc>
        <w:tc>
          <w:tcPr>
            <w:tcW w:w="797" w:type="pct"/>
            <w:tcBorders>
              <w:top w:val="single" w:sz="4" w:space="0" w:color="auto"/>
            </w:tcBorders>
            <w:vAlign w:val="center"/>
          </w:tcPr>
          <w:p w14:paraId="3D02335E"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0.566</w:t>
            </w:r>
            <w:r>
              <w:rPr>
                <w:rFonts w:eastAsia="微软雅黑"/>
                <w:b w:val="0"/>
                <w:sz w:val="18"/>
                <w:szCs w:val="22"/>
                <w:lang w:eastAsia="zh-CN"/>
                <w14:ligatures w14:val="standard"/>
              </w:rPr>
              <w:t>8</w:t>
            </w:r>
          </w:p>
        </w:tc>
        <w:tc>
          <w:tcPr>
            <w:tcW w:w="797" w:type="pct"/>
            <w:tcBorders>
              <w:top w:val="single" w:sz="4" w:space="0" w:color="auto"/>
            </w:tcBorders>
            <w:vAlign w:val="center"/>
          </w:tcPr>
          <w:p w14:paraId="18796FA6"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0.5878</w:t>
            </w:r>
          </w:p>
        </w:tc>
        <w:tc>
          <w:tcPr>
            <w:tcW w:w="904" w:type="pct"/>
            <w:tcBorders>
              <w:top w:val="single" w:sz="4" w:space="0" w:color="auto"/>
            </w:tcBorders>
            <w:vAlign w:val="center"/>
          </w:tcPr>
          <w:p w14:paraId="05BCE643"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0.578</w:t>
            </w:r>
            <w:r>
              <w:rPr>
                <w:rFonts w:eastAsia="微软雅黑"/>
                <w:b w:val="0"/>
                <w:sz w:val="18"/>
                <w:szCs w:val="22"/>
                <w:lang w:eastAsia="zh-CN"/>
                <w14:ligatures w14:val="standard"/>
              </w:rPr>
              <w:t>2</w:t>
            </w:r>
          </w:p>
        </w:tc>
      </w:tr>
    </w:tbl>
    <w:p w14:paraId="6B32B3B1" w14:textId="77777777" w:rsidR="00423F01" w:rsidRDefault="00423F01" w:rsidP="00423F01">
      <w:pPr>
        <w:pStyle w:val="a1"/>
        <w:numPr>
          <w:ilvl w:val="0"/>
          <w:numId w:val="0"/>
        </w:numPr>
        <w:spacing w:after="120"/>
        <w:ind w:left="420"/>
        <w:jc w:val="both"/>
      </w:pPr>
      <w:bookmarkStart w:id="43" w:name="_Ref119670458"/>
    </w:p>
    <w:p w14:paraId="06EBCC17" w14:textId="3B8151FA" w:rsidR="00403D8D" w:rsidRPr="00BE6234" w:rsidRDefault="00403D8D" w:rsidP="008E7AF8">
      <w:pPr>
        <w:pStyle w:val="a1"/>
        <w:spacing w:after="120"/>
      </w:pPr>
      <w:bookmarkStart w:id="44" w:name="_Ref119673333"/>
      <w:r>
        <w:rPr>
          <w:rFonts w:hint="eastAsia"/>
        </w:rPr>
        <w:t>不同训练策略之间的对比</w:t>
      </w:r>
      <w:bookmarkEnd w:id="43"/>
      <w:bookmarkEnd w:id="44"/>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863"/>
        <w:gridCol w:w="791"/>
        <w:gridCol w:w="761"/>
        <w:gridCol w:w="761"/>
        <w:gridCol w:w="761"/>
        <w:gridCol w:w="863"/>
      </w:tblGrid>
      <w:tr w:rsidR="00403D8D" w14:paraId="72865BD2" w14:textId="77777777" w:rsidTr="00E34E3E">
        <w:trPr>
          <w:jc w:val="center"/>
        </w:trPr>
        <w:tc>
          <w:tcPr>
            <w:tcW w:w="904" w:type="pct"/>
            <w:tcBorders>
              <w:bottom w:val="single" w:sz="4" w:space="0" w:color="auto"/>
            </w:tcBorders>
            <w:vAlign w:val="center"/>
          </w:tcPr>
          <w:p w14:paraId="1F014C66" w14:textId="77777777" w:rsidR="00403D8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b</w:t>
            </w:r>
            <w:r>
              <w:rPr>
                <w:rFonts w:eastAsia="微软雅黑"/>
                <w:b w:val="0"/>
                <w:sz w:val="18"/>
                <w:szCs w:val="22"/>
                <w:lang w:eastAsia="zh-CN"/>
                <w14:ligatures w14:val="standard"/>
              </w:rPr>
              <w:t>aseline</w:t>
            </w:r>
          </w:p>
        </w:tc>
        <w:tc>
          <w:tcPr>
            <w:tcW w:w="798" w:type="pct"/>
            <w:tcBorders>
              <w:bottom w:val="single" w:sz="4" w:space="0" w:color="auto"/>
            </w:tcBorders>
            <w:vAlign w:val="center"/>
          </w:tcPr>
          <w:p w14:paraId="0FDCA7D2"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fgm</w:t>
            </w:r>
            <w:proofErr w:type="spellEnd"/>
          </w:p>
        </w:tc>
        <w:tc>
          <w:tcPr>
            <w:tcW w:w="798" w:type="pct"/>
            <w:tcBorders>
              <w:bottom w:val="single" w:sz="4" w:space="0" w:color="auto"/>
            </w:tcBorders>
            <w:vAlign w:val="center"/>
          </w:tcPr>
          <w:p w14:paraId="1F1ED0B3"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cb</w:t>
            </w:r>
            <w:proofErr w:type="spellEnd"/>
          </w:p>
        </w:tc>
        <w:tc>
          <w:tcPr>
            <w:tcW w:w="798" w:type="pct"/>
            <w:tcBorders>
              <w:bottom w:val="single" w:sz="4" w:space="0" w:color="auto"/>
            </w:tcBorders>
            <w:vAlign w:val="center"/>
          </w:tcPr>
          <w:p w14:paraId="7C391959"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rfl</w:t>
            </w:r>
            <w:proofErr w:type="spellEnd"/>
          </w:p>
        </w:tc>
        <w:tc>
          <w:tcPr>
            <w:tcW w:w="798" w:type="pct"/>
            <w:tcBorders>
              <w:bottom w:val="single" w:sz="4" w:space="0" w:color="auto"/>
            </w:tcBorders>
            <w:vAlign w:val="center"/>
          </w:tcPr>
          <w:p w14:paraId="358E5F9F"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hint="eastAsia"/>
                <w:b w:val="0"/>
                <w:sz w:val="18"/>
                <w:szCs w:val="22"/>
                <w:lang w:eastAsia="zh-CN"/>
                <w14:ligatures w14:val="standard"/>
              </w:rPr>
              <w:t>n</w:t>
            </w:r>
            <w:r>
              <w:rPr>
                <w:rFonts w:eastAsia="微软雅黑"/>
                <w:b w:val="0"/>
                <w:sz w:val="18"/>
                <w:szCs w:val="22"/>
                <w:lang w:eastAsia="zh-CN"/>
                <w14:ligatures w14:val="standard"/>
              </w:rPr>
              <w:t>trfl</w:t>
            </w:r>
            <w:proofErr w:type="spellEnd"/>
          </w:p>
        </w:tc>
        <w:tc>
          <w:tcPr>
            <w:tcW w:w="904" w:type="pct"/>
            <w:tcBorders>
              <w:bottom w:val="single" w:sz="4" w:space="0" w:color="auto"/>
            </w:tcBorders>
            <w:vAlign w:val="center"/>
          </w:tcPr>
          <w:p w14:paraId="31F72D01" w14:textId="77777777" w:rsidR="00403D8D" w:rsidRPr="000B2538"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hint="eastAsia"/>
                <w:b w:val="0"/>
                <w:sz w:val="18"/>
                <w:szCs w:val="22"/>
                <w:lang w:eastAsia="zh-CN"/>
                <w14:ligatures w14:val="standard"/>
              </w:rPr>
              <w:t>d</w:t>
            </w:r>
            <w:r>
              <w:rPr>
                <w:rFonts w:eastAsia="微软雅黑"/>
                <w:b w:val="0"/>
                <w:sz w:val="18"/>
                <w:szCs w:val="22"/>
                <w:lang w:eastAsia="zh-CN"/>
                <w14:ligatures w14:val="standard"/>
              </w:rPr>
              <w:t>bfl</w:t>
            </w:r>
            <w:proofErr w:type="spellEnd"/>
          </w:p>
        </w:tc>
      </w:tr>
      <w:tr w:rsidR="00403D8D" w14:paraId="1C4DDBC8" w14:textId="77777777" w:rsidTr="00E34E3E">
        <w:trPr>
          <w:jc w:val="center"/>
        </w:trPr>
        <w:tc>
          <w:tcPr>
            <w:tcW w:w="904" w:type="pct"/>
            <w:tcBorders>
              <w:top w:val="single" w:sz="4" w:space="0" w:color="auto"/>
            </w:tcBorders>
            <w:vAlign w:val="center"/>
          </w:tcPr>
          <w:p w14:paraId="277D8D0A" w14:textId="39FB8E39" w:rsidR="00403D8D" w:rsidRPr="00133E4D" w:rsidRDefault="00081BF6" w:rsidP="00E34E3E">
            <w:pPr>
              <w:pStyle w:val="Head2"/>
              <w:spacing w:before="0" w:after="0" w:line="240" w:lineRule="exact"/>
              <w:ind w:left="0" w:firstLine="0"/>
              <w:jc w:val="center"/>
              <w:rPr>
                <w:rFonts w:eastAsia="微软雅黑"/>
                <w:b w:val="0"/>
                <w:sz w:val="18"/>
                <w:szCs w:val="22"/>
                <w:lang w:eastAsia="zh-CN"/>
                <w14:ligatures w14:val="standard"/>
              </w:rPr>
            </w:pPr>
            <w:r w:rsidRPr="00081BF6">
              <w:rPr>
                <w:rFonts w:eastAsia="微软雅黑"/>
                <w:b w:val="0"/>
                <w:sz w:val="18"/>
                <w:szCs w:val="22"/>
                <w:lang w:eastAsia="zh-CN"/>
                <w14:ligatures w14:val="standard"/>
              </w:rPr>
              <w:t>0.6099</w:t>
            </w:r>
          </w:p>
        </w:tc>
        <w:tc>
          <w:tcPr>
            <w:tcW w:w="798" w:type="pct"/>
            <w:tcBorders>
              <w:top w:val="single" w:sz="4" w:space="0" w:color="auto"/>
            </w:tcBorders>
            <w:vAlign w:val="center"/>
          </w:tcPr>
          <w:p w14:paraId="169874F4" w14:textId="156AE223" w:rsidR="00403D8D" w:rsidRPr="00081BF6" w:rsidRDefault="00081BF6" w:rsidP="00E34E3E">
            <w:pPr>
              <w:pStyle w:val="Head2"/>
              <w:spacing w:before="0" w:after="0" w:line="240" w:lineRule="exact"/>
              <w:ind w:left="0" w:firstLine="0"/>
              <w:jc w:val="center"/>
              <w:rPr>
                <w:rFonts w:eastAsia="微软雅黑"/>
                <w:bCs/>
                <w:sz w:val="18"/>
                <w:szCs w:val="22"/>
                <w:lang w:eastAsia="zh-CN"/>
                <w14:ligatures w14:val="standard"/>
              </w:rPr>
            </w:pPr>
            <w:r w:rsidRPr="00081BF6">
              <w:rPr>
                <w:rFonts w:eastAsia="微软雅黑"/>
                <w:bCs/>
                <w:sz w:val="18"/>
                <w:szCs w:val="22"/>
                <w:lang w:eastAsia="zh-CN"/>
                <w14:ligatures w14:val="standard"/>
              </w:rPr>
              <w:t>0.6243</w:t>
            </w:r>
          </w:p>
        </w:tc>
        <w:tc>
          <w:tcPr>
            <w:tcW w:w="798" w:type="pct"/>
            <w:tcBorders>
              <w:top w:val="single" w:sz="4" w:space="0" w:color="auto"/>
            </w:tcBorders>
            <w:vAlign w:val="center"/>
          </w:tcPr>
          <w:p w14:paraId="71CB7095" w14:textId="77777777" w:rsidR="00403D8D" w:rsidRPr="00E80693"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sidRPr="00E80693">
              <w:rPr>
                <w:rFonts w:eastAsia="微软雅黑"/>
                <w:b w:val="0"/>
                <w:sz w:val="18"/>
                <w:szCs w:val="22"/>
                <w:lang w:eastAsia="zh-CN"/>
                <w14:ligatures w14:val="standard"/>
              </w:rPr>
              <w:t>0.6104</w:t>
            </w:r>
          </w:p>
        </w:tc>
        <w:tc>
          <w:tcPr>
            <w:tcW w:w="798" w:type="pct"/>
            <w:tcBorders>
              <w:top w:val="single" w:sz="4" w:space="0" w:color="auto"/>
            </w:tcBorders>
            <w:vAlign w:val="center"/>
          </w:tcPr>
          <w:p w14:paraId="24AAE9F5"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0.6177</w:t>
            </w:r>
          </w:p>
        </w:tc>
        <w:tc>
          <w:tcPr>
            <w:tcW w:w="798" w:type="pct"/>
            <w:tcBorders>
              <w:top w:val="single" w:sz="4" w:space="0" w:color="auto"/>
            </w:tcBorders>
            <w:vAlign w:val="center"/>
          </w:tcPr>
          <w:p w14:paraId="4BDE3026"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0.6117</w:t>
            </w:r>
          </w:p>
        </w:tc>
        <w:tc>
          <w:tcPr>
            <w:tcW w:w="904" w:type="pct"/>
            <w:tcBorders>
              <w:top w:val="single" w:sz="4" w:space="0" w:color="auto"/>
            </w:tcBorders>
            <w:vAlign w:val="center"/>
          </w:tcPr>
          <w:p w14:paraId="25E9FAF9"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0.6066</w:t>
            </w:r>
          </w:p>
        </w:tc>
      </w:tr>
    </w:tbl>
    <w:p w14:paraId="71F53968" w14:textId="77777777"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4</w:t>
      </w:r>
      <w:r>
        <w:rPr>
          <w:rStyle w:val="15"/>
          <w:rFonts w:eastAsia="宋体" w:hint="eastAsia"/>
          <w:lang w:eastAsia="zh-CN"/>
        </w:rPr>
        <w:t xml:space="preserve"> </w:t>
      </w:r>
      <w:r>
        <w:rPr>
          <w:rStyle w:val="15"/>
          <w:rFonts w:eastAsia="宋体" w:hint="eastAsia"/>
          <w:lang w:eastAsia="zh-CN"/>
        </w:rPr>
        <w:t>尾部数据增强</w:t>
      </w:r>
    </w:p>
    <w:p w14:paraId="67A83BFF" w14:textId="1E27C920"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针对</w:t>
      </w:r>
      <w:r w:rsidRPr="00C17B26">
        <w:rPr>
          <w:rFonts w:eastAsia="微软雅黑" w:cs="Linux Libertine"/>
          <w:lang w:eastAsia="zh-CN"/>
          <w14:ligatures w14:val="standard"/>
        </w:rPr>
        <w:t>类别不平衡的问题</w:t>
      </w:r>
      <w:r>
        <w:rPr>
          <w:rFonts w:eastAsia="微软雅黑" w:cs="Linux Libertine" w:hint="eastAsia"/>
          <w:lang w:eastAsia="zh-CN"/>
          <w14:ligatures w14:val="standard"/>
        </w:rPr>
        <w:t>，我们采用了回译和简单文本数据增强两种方法进行缓解。实验结果表明，数据增强方法对</w:t>
      </w:r>
      <w:r>
        <w:rPr>
          <w:rFonts w:eastAsia="微软雅黑" w:cs="Linux Libertine" w:hint="eastAsia"/>
          <w:lang w:eastAsia="zh-CN"/>
          <w14:ligatures w14:val="standard"/>
        </w:rPr>
        <w:t>于模型的预测效果有显著提升。实验在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w:t>
      </w:r>
      <w:r>
        <w:rPr>
          <w:rFonts w:eastAsia="微软雅黑" w:cs="Linux Libertine"/>
          <w:lang w:eastAsia="zh-CN"/>
          <w14:ligatures w14:val="standard"/>
        </w:rPr>
        <w:t>Tesla V100 32G * 4</w:t>
      </w:r>
      <w:r>
        <w:rPr>
          <w:rFonts w:eastAsia="微软雅黑" w:cs="Linux Libertine" w:hint="eastAsia"/>
          <w:lang w:eastAsia="zh-CN"/>
          <w14:ligatures w14:val="standard"/>
        </w:rPr>
        <w:t>上进行，</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模型使用</w:t>
      </w:r>
      <w:r w:rsidRPr="00175899">
        <w:rPr>
          <w:rFonts w:eastAsia="微软雅黑" w:cs="Linux Libertine"/>
          <w:lang w:eastAsia="zh-CN"/>
          <w14:ligatures w14:val="standard"/>
        </w:rPr>
        <w:t>ernie-3.0-base-zh</w:t>
      </w:r>
      <w:r>
        <w:rPr>
          <w:rFonts w:eastAsia="微软雅黑" w:cs="Linux Libertine" w:hint="eastAsia"/>
          <w:lang w:eastAsia="zh-CN"/>
          <w14:ligatures w14:val="standard"/>
        </w:rPr>
        <w:t>，</w:t>
      </w:r>
      <w:proofErr w:type="spellStart"/>
      <w:r>
        <w:rPr>
          <w:rFonts w:eastAsia="微软雅黑" w:cs="Linux Libertine" w:hint="eastAsia"/>
          <w:lang w:eastAsia="zh-CN"/>
          <w14:ligatures w14:val="standard"/>
        </w:rPr>
        <w:t>b</w:t>
      </w:r>
      <w:r>
        <w:rPr>
          <w:rFonts w:eastAsia="微软雅黑" w:cs="Linux Libertine"/>
          <w:lang w:eastAsia="zh-CN"/>
          <w14:ligatures w14:val="standard"/>
        </w:rPr>
        <w:t>atch_size</w:t>
      </w:r>
      <w:proofErr w:type="spellEnd"/>
      <w:r>
        <w:rPr>
          <w:rFonts w:eastAsia="微软雅黑" w:cs="Linux Libertine"/>
          <w:lang w:eastAsia="zh-CN"/>
          <w14:ligatures w14:val="standard"/>
        </w:rPr>
        <w:t xml:space="preserv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28</w:t>
      </w:r>
      <w:r>
        <w:rPr>
          <w:rFonts w:eastAsia="微软雅黑" w:cs="Linux Libertine" w:hint="eastAsia"/>
          <w:lang w:eastAsia="zh-CN"/>
          <w14:ligatures w14:val="standard"/>
        </w:rPr>
        <w:t>，训练</w:t>
      </w:r>
      <w:r>
        <w:rPr>
          <w:rFonts w:eastAsia="微软雅黑" w:cs="Linux Libertine" w:hint="eastAsia"/>
          <w:lang w:eastAsia="zh-CN"/>
          <w14:ligatures w14:val="standard"/>
        </w:rPr>
        <w:t>4</w:t>
      </w:r>
      <w:r>
        <w:rPr>
          <w:rFonts w:eastAsia="微软雅黑" w:cs="Linux Libertine"/>
          <w:lang w:eastAsia="zh-CN"/>
          <w14:ligatures w14:val="standard"/>
        </w:rPr>
        <w:t>0</w:t>
      </w:r>
      <w:r>
        <w:rPr>
          <w:rFonts w:eastAsia="微软雅黑" w:cs="Linux Libertine" w:hint="eastAsia"/>
          <w:lang w:eastAsia="zh-CN"/>
          <w14:ligatures w14:val="standard"/>
        </w:rPr>
        <w:t>轮，实验结果如</w:t>
      </w:r>
      <w:r w:rsidR="003A742E">
        <w:rPr>
          <w:rFonts w:eastAsia="微软雅黑" w:cs="Linux Libertine"/>
          <w:lang w:eastAsia="zh-CN"/>
          <w14:ligatures w14:val="standard"/>
        </w:rPr>
        <w:fldChar w:fldCharType="begin"/>
      </w:r>
      <w:r w:rsidR="003A742E">
        <w:rPr>
          <w:rFonts w:eastAsia="微软雅黑" w:cs="Linux Libertine"/>
          <w:lang w:eastAsia="zh-CN"/>
          <w14:ligatures w14:val="standard"/>
        </w:rPr>
        <w:instrText xml:space="preserve"> </w:instrText>
      </w:r>
      <w:r w:rsidR="003A742E">
        <w:rPr>
          <w:rFonts w:eastAsia="微软雅黑" w:cs="Linux Libertine" w:hint="eastAsia"/>
          <w:lang w:eastAsia="zh-CN"/>
          <w14:ligatures w14:val="standard"/>
        </w:rPr>
        <w:instrText>REF _Ref119670854 \r \h</w:instrText>
      </w:r>
      <w:r w:rsidR="003A742E">
        <w:rPr>
          <w:rFonts w:eastAsia="微软雅黑" w:cs="Linux Libertine"/>
          <w:lang w:eastAsia="zh-CN"/>
          <w14:ligatures w14:val="standard"/>
        </w:rPr>
        <w:instrText xml:space="preserve"> </w:instrText>
      </w:r>
      <w:r w:rsidR="003A742E">
        <w:rPr>
          <w:rFonts w:eastAsia="微软雅黑" w:cs="Linux Libertine"/>
          <w:lang w:eastAsia="zh-CN"/>
          <w14:ligatures w14:val="standard"/>
        </w:rPr>
      </w:r>
      <w:r w:rsidR="003A742E">
        <w:rPr>
          <w:rFonts w:eastAsia="微软雅黑" w:cs="Linux Libertine"/>
          <w:lang w:eastAsia="zh-CN"/>
          <w14:ligatures w14:val="standard"/>
        </w:rPr>
        <w:fldChar w:fldCharType="separate"/>
      </w:r>
      <w:r w:rsidR="007451A3">
        <w:rPr>
          <w:rFonts w:eastAsia="微软雅黑" w:cs="Linux Libertine" w:hint="eastAsia"/>
          <w:lang w:eastAsia="zh-CN"/>
          <w14:ligatures w14:val="standard"/>
        </w:rPr>
        <w:t>表</w:t>
      </w:r>
      <w:r w:rsidR="007451A3">
        <w:rPr>
          <w:rFonts w:eastAsia="微软雅黑" w:cs="Linux Libertine" w:hint="eastAsia"/>
          <w:lang w:eastAsia="zh-CN"/>
          <w14:ligatures w14:val="standard"/>
        </w:rPr>
        <w:t xml:space="preserve"> 7 </w:t>
      </w:r>
      <w:r w:rsidR="003A742E">
        <w:rPr>
          <w:rFonts w:eastAsia="微软雅黑" w:cs="Linux Libertine"/>
          <w:lang w:eastAsia="zh-CN"/>
          <w14:ligatures w14:val="standard"/>
        </w:rPr>
        <w:fldChar w:fldCharType="end"/>
      </w:r>
      <w:r>
        <w:rPr>
          <w:rFonts w:eastAsia="微软雅黑" w:cs="Linux Libertine" w:hint="eastAsia"/>
          <w:lang w:eastAsia="zh-CN"/>
          <w14:ligatures w14:val="standard"/>
        </w:rPr>
        <w:t>所示</w:t>
      </w:r>
      <w:r w:rsidR="003A742E">
        <w:rPr>
          <w:rFonts w:eastAsia="微软雅黑" w:cs="Linux Libertine" w:hint="eastAsia"/>
          <w:lang w:eastAsia="zh-CN"/>
          <w14:ligatures w14:val="standard"/>
        </w:rPr>
        <w:t>：</w:t>
      </w:r>
    </w:p>
    <w:p w14:paraId="3C129129" w14:textId="6E56C118" w:rsidR="00403D8D" w:rsidRPr="00162FB5" w:rsidRDefault="00403D8D" w:rsidP="008E7AF8">
      <w:pPr>
        <w:pStyle w:val="a1"/>
        <w:spacing w:after="120"/>
      </w:pPr>
      <w:bookmarkStart w:id="45" w:name="_Ref119670854"/>
      <w:r>
        <w:rPr>
          <w:rFonts w:hint="eastAsia"/>
        </w:rPr>
        <w:t>尾部数据增强前后对比</w:t>
      </w:r>
      <w:bookmarkEnd w:id="45"/>
    </w:p>
    <w:tbl>
      <w:tblPr>
        <w:tblStyle w:val="afff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779"/>
        <w:gridCol w:w="1059"/>
        <w:gridCol w:w="992"/>
        <w:gridCol w:w="993"/>
        <w:gridCol w:w="967"/>
      </w:tblGrid>
      <w:tr w:rsidR="006C0290" w14:paraId="5E4C9862" w14:textId="77777777" w:rsidTr="00985345">
        <w:tc>
          <w:tcPr>
            <w:tcW w:w="779" w:type="dxa"/>
            <w:tcBorders>
              <w:bottom w:val="single" w:sz="4" w:space="0" w:color="auto"/>
            </w:tcBorders>
            <w:vAlign w:val="center"/>
          </w:tcPr>
          <w:p w14:paraId="2F579E79"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数据</w:t>
            </w:r>
          </w:p>
        </w:tc>
        <w:tc>
          <w:tcPr>
            <w:tcW w:w="1059" w:type="dxa"/>
            <w:tcBorders>
              <w:bottom w:val="single" w:sz="4" w:space="0" w:color="auto"/>
            </w:tcBorders>
            <w:vAlign w:val="center"/>
          </w:tcPr>
          <w:p w14:paraId="4A08F8D6" w14:textId="7D780F08" w:rsidR="00403D8D" w:rsidRPr="00133E4D" w:rsidRDefault="001D506A"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train_3</w:t>
            </w:r>
          </w:p>
        </w:tc>
        <w:tc>
          <w:tcPr>
            <w:tcW w:w="992" w:type="dxa"/>
            <w:tcBorders>
              <w:bottom w:val="single" w:sz="4" w:space="0" w:color="auto"/>
            </w:tcBorders>
            <w:vAlign w:val="center"/>
          </w:tcPr>
          <w:p w14:paraId="6D4B3EDE" w14:textId="4C83F5C3" w:rsidR="00403D8D" w:rsidRPr="00133E4D" w:rsidRDefault="00DC012E"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train_3</w:t>
            </w:r>
          </w:p>
        </w:tc>
        <w:tc>
          <w:tcPr>
            <w:tcW w:w="993" w:type="dxa"/>
            <w:tcBorders>
              <w:bottom w:val="single" w:sz="4" w:space="0" w:color="auto"/>
            </w:tcBorders>
            <w:vAlign w:val="center"/>
          </w:tcPr>
          <w:p w14:paraId="7AB7BF9C" w14:textId="01E593E8" w:rsidR="00403D8D" w:rsidRPr="00133E4D" w:rsidRDefault="00722506"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w:t>
            </w:r>
            <w:r w:rsidR="006C0290">
              <w:rPr>
                <w:rFonts w:eastAsia="微软雅黑"/>
                <w:b w:val="0"/>
                <w:sz w:val="18"/>
                <w:szCs w:val="22"/>
                <w:lang w:eastAsia="zh-CN"/>
                <w14:ligatures w14:val="standard"/>
              </w:rPr>
              <w:t>rain_2</w:t>
            </w:r>
          </w:p>
        </w:tc>
        <w:tc>
          <w:tcPr>
            <w:tcW w:w="967" w:type="dxa"/>
            <w:tcBorders>
              <w:bottom w:val="single" w:sz="4" w:space="0" w:color="auto"/>
            </w:tcBorders>
            <w:vAlign w:val="center"/>
          </w:tcPr>
          <w:p w14:paraId="763EB257" w14:textId="5F67D145" w:rsidR="00403D8D" w:rsidRPr="00133E4D" w:rsidRDefault="00A742C0"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train_2</w:t>
            </w:r>
          </w:p>
        </w:tc>
      </w:tr>
      <w:tr w:rsidR="006C0290" w14:paraId="62AF51D5" w14:textId="77777777" w:rsidTr="00985345">
        <w:tc>
          <w:tcPr>
            <w:tcW w:w="779" w:type="dxa"/>
            <w:tcBorders>
              <w:top w:val="single" w:sz="4" w:space="0" w:color="auto"/>
            </w:tcBorders>
            <w:vAlign w:val="center"/>
          </w:tcPr>
          <w:p w14:paraId="3B7ECD48"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proofErr w:type="gramStart"/>
            <w:r>
              <w:rPr>
                <w:rFonts w:eastAsia="微软雅黑" w:hint="eastAsia"/>
                <w:b w:val="0"/>
                <w:sz w:val="18"/>
                <w:szCs w:val="22"/>
                <w:lang w:eastAsia="zh-CN"/>
                <w14:ligatures w14:val="standard"/>
              </w:rPr>
              <w:t>未增强</w:t>
            </w:r>
            <w:proofErr w:type="gramEnd"/>
          </w:p>
        </w:tc>
        <w:tc>
          <w:tcPr>
            <w:tcW w:w="1059" w:type="dxa"/>
            <w:tcBorders>
              <w:top w:val="single" w:sz="4" w:space="0" w:color="auto"/>
            </w:tcBorders>
            <w:vAlign w:val="center"/>
          </w:tcPr>
          <w:p w14:paraId="0A96094B"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D15A6A">
              <w:rPr>
                <w:rFonts w:eastAsia="微软雅黑"/>
                <w:b w:val="0"/>
                <w:sz w:val="18"/>
                <w:szCs w:val="22"/>
                <w:lang w:eastAsia="zh-CN"/>
                <w14:ligatures w14:val="standard"/>
              </w:rPr>
              <w:t>0.613</w:t>
            </w:r>
            <w:r>
              <w:rPr>
                <w:rFonts w:eastAsia="微软雅黑"/>
                <w:b w:val="0"/>
                <w:sz w:val="18"/>
                <w:szCs w:val="22"/>
                <w:lang w:eastAsia="zh-CN"/>
                <w14:ligatures w14:val="standard"/>
              </w:rPr>
              <w:t>7</w:t>
            </w:r>
          </w:p>
        </w:tc>
        <w:tc>
          <w:tcPr>
            <w:tcW w:w="992" w:type="dxa"/>
            <w:tcBorders>
              <w:top w:val="single" w:sz="4" w:space="0" w:color="auto"/>
            </w:tcBorders>
            <w:vAlign w:val="center"/>
          </w:tcPr>
          <w:p w14:paraId="38EF3652" w14:textId="77777777" w:rsidR="00403D8D" w:rsidRPr="00950061"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950061">
              <w:rPr>
                <w:rFonts w:eastAsia="微软雅黑"/>
                <w:b w:val="0"/>
                <w:sz w:val="18"/>
                <w:szCs w:val="22"/>
                <w:lang w:eastAsia="zh-CN"/>
                <w14:ligatures w14:val="standard"/>
              </w:rPr>
              <w:t>0.6180</w:t>
            </w:r>
          </w:p>
        </w:tc>
        <w:tc>
          <w:tcPr>
            <w:tcW w:w="993" w:type="dxa"/>
            <w:tcBorders>
              <w:top w:val="single" w:sz="4" w:space="0" w:color="auto"/>
            </w:tcBorders>
            <w:vAlign w:val="center"/>
          </w:tcPr>
          <w:p w14:paraId="4C03CAD8"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w:t>
            </w:r>
            <w:r w:rsidRPr="00204BF9">
              <w:rPr>
                <w:rFonts w:eastAsia="微软雅黑" w:hint="eastAsia"/>
                <w:bCs/>
                <w:sz w:val="18"/>
                <w:szCs w:val="22"/>
                <w:lang w:eastAsia="zh-CN"/>
                <w14:ligatures w14:val="standard"/>
              </w:rPr>
              <w:t>.</w:t>
            </w:r>
            <w:r w:rsidRPr="00204BF9">
              <w:rPr>
                <w:rFonts w:eastAsia="微软雅黑"/>
                <w:bCs/>
                <w:sz w:val="18"/>
                <w:szCs w:val="22"/>
                <w:lang w:eastAsia="zh-CN"/>
                <w14:ligatures w14:val="standard"/>
              </w:rPr>
              <w:t>6258</w:t>
            </w:r>
          </w:p>
        </w:tc>
        <w:tc>
          <w:tcPr>
            <w:tcW w:w="967" w:type="dxa"/>
            <w:tcBorders>
              <w:top w:val="single" w:sz="4" w:space="0" w:color="auto"/>
            </w:tcBorders>
            <w:vAlign w:val="center"/>
          </w:tcPr>
          <w:p w14:paraId="48899F41"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204BF9">
              <w:rPr>
                <w:rFonts w:eastAsia="微软雅黑"/>
                <w:b w:val="0"/>
                <w:sz w:val="18"/>
                <w:szCs w:val="22"/>
                <w:lang w:eastAsia="zh-CN"/>
                <w14:ligatures w14:val="standard"/>
              </w:rPr>
              <w:t>0.609</w:t>
            </w:r>
            <w:r>
              <w:rPr>
                <w:rFonts w:eastAsia="微软雅黑"/>
                <w:b w:val="0"/>
                <w:sz w:val="18"/>
                <w:szCs w:val="22"/>
                <w:lang w:eastAsia="zh-CN"/>
                <w14:ligatures w14:val="standard"/>
              </w:rPr>
              <w:t>9</w:t>
            </w:r>
          </w:p>
        </w:tc>
      </w:tr>
      <w:tr w:rsidR="006C0290" w14:paraId="6141D61B" w14:textId="77777777" w:rsidTr="00985345">
        <w:tc>
          <w:tcPr>
            <w:tcW w:w="779" w:type="dxa"/>
            <w:vAlign w:val="center"/>
          </w:tcPr>
          <w:p w14:paraId="7AE354AF" w14:textId="77777777" w:rsidR="00403D8D" w:rsidRPr="00D15A6A"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D15A6A">
              <w:rPr>
                <w:rFonts w:eastAsia="微软雅黑" w:hint="eastAsia"/>
                <w:b w:val="0"/>
                <w:sz w:val="18"/>
                <w:szCs w:val="22"/>
                <w:lang w:eastAsia="zh-CN"/>
                <w14:ligatures w14:val="standard"/>
              </w:rPr>
              <w:t>增强</w:t>
            </w:r>
          </w:p>
        </w:tc>
        <w:tc>
          <w:tcPr>
            <w:tcW w:w="1059" w:type="dxa"/>
            <w:vAlign w:val="center"/>
          </w:tcPr>
          <w:p w14:paraId="7E34A486"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0.6260</w:t>
            </w:r>
          </w:p>
        </w:tc>
        <w:tc>
          <w:tcPr>
            <w:tcW w:w="992" w:type="dxa"/>
            <w:vAlign w:val="center"/>
          </w:tcPr>
          <w:p w14:paraId="449898B3"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0.6228</w:t>
            </w:r>
          </w:p>
        </w:tc>
        <w:tc>
          <w:tcPr>
            <w:tcW w:w="993" w:type="dxa"/>
            <w:vAlign w:val="center"/>
          </w:tcPr>
          <w:p w14:paraId="2D26D3C9" w14:textId="77777777" w:rsidR="00403D8D" w:rsidRPr="00D15A6A"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w:t>
            </w:r>
            <w:r>
              <w:rPr>
                <w:rFonts w:eastAsia="微软雅黑" w:hint="eastAsia"/>
                <w:b w:val="0"/>
                <w:sz w:val="18"/>
                <w:szCs w:val="22"/>
                <w:lang w:eastAsia="zh-CN"/>
                <w14:ligatures w14:val="standard"/>
              </w:rPr>
              <w:t>.</w:t>
            </w:r>
            <w:r>
              <w:rPr>
                <w:rFonts w:eastAsia="微软雅黑"/>
                <w:b w:val="0"/>
                <w:sz w:val="18"/>
                <w:szCs w:val="22"/>
                <w:lang w:eastAsia="zh-CN"/>
                <w14:ligatures w14:val="standard"/>
              </w:rPr>
              <w:t>6257</w:t>
            </w:r>
          </w:p>
        </w:tc>
        <w:tc>
          <w:tcPr>
            <w:tcW w:w="967" w:type="dxa"/>
            <w:vAlign w:val="center"/>
          </w:tcPr>
          <w:p w14:paraId="459787CE" w14:textId="77777777" w:rsidR="00403D8D" w:rsidRPr="00D15A6A"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0.6209</w:t>
            </w:r>
          </w:p>
        </w:tc>
      </w:tr>
    </w:tbl>
    <w:p w14:paraId="550AA3C5" w14:textId="1C660F0A" w:rsidR="005E09FA" w:rsidRPr="00C0042F" w:rsidRDefault="00171CBC" w:rsidP="007832F5">
      <w:pPr>
        <w:pStyle w:val="Head2"/>
        <w:spacing w:before="0" w:line="240" w:lineRule="exact"/>
        <w:ind w:left="0" w:firstLine="0"/>
        <w:rPr>
          <w:rFonts w:eastAsia="微软雅黑" w:cstheme="minorBidi"/>
          <w:b w:val="0"/>
          <w:bCs/>
          <w:sz w:val="15"/>
          <w:lang w:eastAsia="zh-CN"/>
          <w14:ligatures w14:val="standard"/>
        </w:rPr>
      </w:pPr>
      <w:r>
        <w:rPr>
          <w:rFonts w:eastAsia="微软雅黑" w:cstheme="minorBidi" w:hint="eastAsia"/>
          <w:b w:val="0"/>
          <w:bCs/>
          <w:sz w:val="15"/>
          <w:lang w:eastAsia="zh-CN"/>
          <w14:ligatures w14:val="standard"/>
        </w:rPr>
        <w:t>*</w:t>
      </w:r>
      <w:r w:rsidR="005E09FA" w:rsidRPr="00C0042F">
        <w:rPr>
          <w:rFonts w:eastAsia="微软雅黑" w:cstheme="minorBidi" w:hint="eastAsia"/>
          <w:b w:val="0"/>
          <w:bCs/>
          <w:sz w:val="15"/>
          <w:lang w:eastAsia="zh-CN"/>
          <w14:ligatures w14:val="standard"/>
        </w:rPr>
        <w:t>注：</w:t>
      </w:r>
      <w:r w:rsidR="00874A2C" w:rsidRPr="00C0042F">
        <w:rPr>
          <w:rFonts w:eastAsia="微软雅黑" w:cstheme="minorBidi" w:hint="eastAsia"/>
          <w:b w:val="0"/>
          <w:bCs/>
          <w:sz w:val="15"/>
          <w:lang w:eastAsia="zh-CN"/>
          <w14:ligatures w14:val="standard"/>
        </w:rPr>
        <w:t>表格</w:t>
      </w:r>
      <w:r w:rsidR="00240C4A" w:rsidRPr="00C0042F">
        <w:rPr>
          <w:rFonts w:eastAsia="微软雅黑" w:cstheme="minorBidi" w:hint="eastAsia"/>
          <w:b w:val="0"/>
          <w:bCs/>
          <w:sz w:val="15"/>
          <w:lang w:eastAsia="zh-CN"/>
          <w14:ligatures w14:val="standard"/>
        </w:rPr>
        <w:t>第</w:t>
      </w:r>
      <w:r w:rsidR="00CD1EE5" w:rsidRPr="00C0042F">
        <w:rPr>
          <w:rFonts w:eastAsia="微软雅黑" w:cstheme="minorBidi"/>
          <w:b w:val="0"/>
          <w:bCs/>
          <w:sz w:val="15"/>
          <w:lang w:eastAsia="zh-CN"/>
          <w14:ligatures w14:val="standard"/>
        </w:rPr>
        <w:t>1</w:t>
      </w:r>
      <w:r w:rsidR="00240C4A" w:rsidRPr="00C0042F">
        <w:rPr>
          <w:rFonts w:eastAsia="微软雅黑" w:cstheme="minorBidi" w:hint="eastAsia"/>
          <w:b w:val="0"/>
          <w:bCs/>
          <w:sz w:val="15"/>
          <w:lang w:eastAsia="zh-CN"/>
          <w14:ligatures w14:val="standard"/>
        </w:rPr>
        <w:t>列与第</w:t>
      </w:r>
      <w:r w:rsidR="00CD1EE5" w:rsidRPr="00C0042F">
        <w:rPr>
          <w:rFonts w:eastAsia="微软雅黑" w:cstheme="minorBidi"/>
          <w:b w:val="0"/>
          <w:bCs/>
          <w:sz w:val="15"/>
          <w:lang w:eastAsia="zh-CN"/>
          <w14:ligatures w14:val="standard"/>
        </w:rPr>
        <w:t>2</w:t>
      </w:r>
      <w:r w:rsidR="00240C4A" w:rsidRPr="00C0042F">
        <w:rPr>
          <w:rFonts w:eastAsia="微软雅黑" w:cstheme="minorBidi" w:hint="eastAsia"/>
          <w:b w:val="0"/>
          <w:bCs/>
          <w:sz w:val="15"/>
          <w:lang w:eastAsia="zh-CN"/>
          <w14:ligatures w14:val="standard"/>
        </w:rPr>
        <w:t>列</w:t>
      </w:r>
      <w:r w:rsidR="00CD1EE5" w:rsidRPr="00C0042F">
        <w:rPr>
          <w:rFonts w:eastAsia="微软雅黑" w:cstheme="minorBidi" w:hint="eastAsia"/>
          <w:b w:val="0"/>
          <w:bCs/>
          <w:sz w:val="15"/>
          <w:lang w:eastAsia="zh-CN"/>
          <w14:ligatures w14:val="standard"/>
        </w:rPr>
        <w:t>、第</w:t>
      </w:r>
      <w:r w:rsidR="00CD1EE5" w:rsidRPr="00C0042F">
        <w:rPr>
          <w:rFonts w:eastAsia="微软雅黑" w:cstheme="minorBidi" w:hint="eastAsia"/>
          <w:b w:val="0"/>
          <w:bCs/>
          <w:sz w:val="15"/>
          <w:lang w:eastAsia="zh-CN"/>
          <w14:ligatures w14:val="standard"/>
        </w:rPr>
        <w:t>3</w:t>
      </w:r>
      <w:r w:rsidR="00CD1EE5" w:rsidRPr="00C0042F">
        <w:rPr>
          <w:rFonts w:eastAsia="微软雅黑" w:cstheme="minorBidi" w:hint="eastAsia"/>
          <w:b w:val="0"/>
          <w:bCs/>
          <w:sz w:val="15"/>
          <w:lang w:eastAsia="zh-CN"/>
          <w14:ligatures w14:val="standard"/>
        </w:rPr>
        <w:t>列与第</w:t>
      </w:r>
      <w:r w:rsidR="00CD1EE5" w:rsidRPr="00C0042F">
        <w:rPr>
          <w:rFonts w:eastAsia="微软雅黑" w:cstheme="minorBidi" w:hint="eastAsia"/>
          <w:b w:val="0"/>
          <w:bCs/>
          <w:sz w:val="15"/>
          <w:lang w:eastAsia="zh-CN"/>
          <w14:ligatures w14:val="standard"/>
        </w:rPr>
        <w:t>4</w:t>
      </w:r>
      <w:r w:rsidR="00CD1EE5" w:rsidRPr="00C0042F">
        <w:rPr>
          <w:rFonts w:eastAsia="微软雅黑" w:cstheme="minorBidi" w:hint="eastAsia"/>
          <w:b w:val="0"/>
          <w:bCs/>
          <w:sz w:val="15"/>
          <w:lang w:eastAsia="zh-CN"/>
          <w14:ligatures w14:val="standard"/>
        </w:rPr>
        <w:t>列</w:t>
      </w:r>
      <w:r w:rsidR="00240C4A" w:rsidRPr="00C0042F">
        <w:rPr>
          <w:rFonts w:eastAsia="微软雅黑" w:cstheme="minorBidi" w:hint="eastAsia"/>
          <w:b w:val="0"/>
          <w:bCs/>
          <w:sz w:val="15"/>
          <w:lang w:eastAsia="zh-CN"/>
          <w14:ligatures w14:val="standard"/>
        </w:rPr>
        <w:t>实验结果</w:t>
      </w:r>
      <w:r w:rsidR="002566D6">
        <w:rPr>
          <w:rFonts w:eastAsia="微软雅黑" w:cstheme="minorBidi" w:hint="eastAsia"/>
          <w:b w:val="0"/>
          <w:bCs/>
          <w:sz w:val="15"/>
          <w:lang w:eastAsia="zh-CN"/>
          <w14:ligatures w14:val="standard"/>
        </w:rPr>
        <w:t>为</w:t>
      </w:r>
      <w:r w:rsidR="00450D4C">
        <w:rPr>
          <w:rFonts w:eastAsia="微软雅黑" w:cstheme="minorBidi" w:hint="eastAsia"/>
          <w:b w:val="0"/>
          <w:bCs/>
          <w:sz w:val="15"/>
          <w:lang w:eastAsia="zh-CN"/>
          <w14:ligatures w14:val="standard"/>
        </w:rPr>
        <w:t>同一实验配置下</w:t>
      </w:r>
      <w:r w:rsidR="00450D4C">
        <w:rPr>
          <w:rFonts w:eastAsia="微软雅黑" w:cstheme="minorBidi" w:hint="eastAsia"/>
          <w:b w:val="0"/>
          <w:bCs/>
          <w:sz w:val="15"/>
          <w:lang w:eastAsia="zh-CN"/>
          <w14:ligatures w14:val="standard"/>
        </w:rPr>
        <w:t>K</w:t>
      </w:r>
      <w:r w:rsidR="00450D4C">
        <w:rPr>
          <w:rFonts w:eastAsia="微软雅黑" w:cstheme="minorBidi" w:hint="eastAsia"/>
          <w:b w:val="0"/>
          <w:bCs/>
          <w:sz w:val="15"/>
          <w:lang w:eastAsia="zh-CN"/>
          <w14:ligatures w14:val="standard"/>
        </w:rPr>
        <w:t>折交叉验证的</w:t>
      </w:r>
      <w:proofErr w:type="gramStart"/>
      <w:r w:rsidR="00450D4C">
        <w:rPr>
          <w:rFonts w:eastAsia="微软雅黑" w:cstheme="minorBidi" w:hint="eastAsia"/>
          <w:b w:val="0"/>
          <w:bCs/>
          <w:sz w:val="15"/>
          <w:lang w:eastAsia="zh-CN"/>
          <w14:ligatures w14:val="standard"/>
        </w:rPr>
        <w:t>不同折次的</w:t>
      </w:r>
      <w:proofErr w:type="gramEnd"/>
      <w:r w:rsidR="00450D4C">
        <w:rPr>
          <w:rFonts w:eastAsia="微软雅黑" w:cstheme="minorBidi" w:hint="eastAsia"/>
          <w:b w:val="0"/>
          <w:bCs/>
          <w:sz w:val="15"/>
          <w:lang w:eastAsia="zh-CN"/>
          <w14:ligatures w14:val="standard"/>
        </w:rPr>
        <w:t>结果</w:t>
      </w:r>
    </w:p>
    <w:p w14:paraId="35BFB5B5" w14:textId="6DBBB48E"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5</w:t>
      </w:r>
      <w:r>
        <w:rPr>
          <w:rStyle w:val="15"/>
          <w:rFonts w:eastAsia="宋体" w:hint="eastAsia"/>
          <w:lang w:eastAsia="zh-CN"/>
        </w:rPr>
        <w:t xml:space="preserve"> </w:t>
      </w:r>
      <w:r>
        <w:rPr>
          <w:rStyle w:val="15"/>
          <w:rFonts w:eastAsia="宋体" w:hint="eastAsia"/>
          <w:lang w:eastAsia="zh-CN"/>
        </w:rPr>
        <w:t>预测头</w:t>
      </w:r>
      <w:r w:rsidRPr="00E41B59">
        <w:rPr>
          <w:rStyle w:val="15"/>
          <w:rFonts w:eastAsia="宋体" w:hint="eastAsia"/>
          <w:lang w:eastAsia="zh-CN"/>
        </w:rPr>
        <w:t>架构</w:t>
      </w:r>
    </w:p>
    <w:p w14:paraId="16AAA9D0" w14:textId="366A0CB1" w:rsidR="00403D8D" w:rsidRDefault="00403D8D" w:rsidP="00403D8D">
      <w:pPr>
        <w:pStyle w:val="Abstract"/>
        <w:ind w:firstLineChars="200" w:firstLine="360"/>
        <w:rPr>
          <w:rFonts w:eastAsia="微软雅黑" w:cs="Linux Libertine"/>
          <w:bCs/>
          <w:lang w:eastAsia="zh-CN"/>
          <w14:ligatures w14:val="standard"/>
        </w:rPr>
      </w:pPr>
      <w:r w:rsidRPr="00155AE2">
        <w:rPr>
          <w:rFonts w:eastAsia="微软雅黑"/>
          <w:bCs/>
          <w:lang w:eastAsia="zh-CN"/>
          <w14:ligatures w14:val="standard"/>
        </w:rPr>
        <w:t>Bert</w:t>
      </w:r>
      <w:r>
        <w:rPr>
          <w:rFonts w:eastAsia="微软雅黑" w:hint="eastAsia"/>
          <w:bCs/>
          <w:lang w:eastAsia="zh-CN"/>
          <w14:ligatures w14:val="standard"/>
        </w:rPr>
        <w:t>相关</w:t>
      </w:r>
      <w:proofErr w:type="gramStart"/>
      <w:r>
        <w:rPr>
          <w:rFonts w:eastAsia="微软雅黑" w:hint="eastAsia"/>
          <w:bCs/>
          <w:lang w:eastAsia="zh-CN"/>
          <w14:ligatures w14:val="standard"/>
        </w:rPr>
        <w:t>预训练</w:t>
      </w:r>
      <w:proofErr w:type="gramEnd"/>
      <w:r>
        <w:rPr>
          <w:rFonts w:eastAsia="微软雅黑" w:hint="eastAsia"/>
          <w:bCs/>
          <w:lang w:eastAsia="zh-CN"/>
          <w14:ligatures w14:val="standard"/>
        </w:rPr>
        <w:t>模型</w:t>
      </w:r>
      <w:r w:rsidRPr="00155AE2">
        <w:rPr>
          <w:rFonts w:eastAsia="微软雅黑" w:hint="eastAsia"/>
          <w:bCs/>
          <w:lang w:eastAsia="zh-CN"/>
          <w14:ligatures w14:val="standard"/>
        </w:rPr>
        <w:t>的输出由四部分组成，其中包括模型各层输出的隐藏状态和</w:t>
      </w:r>
      <w:r w:rsidRPr="00BE05F4">
        <w:rPr>
          <w:rFonts w:eastAsia="微软雅黑" w:hint="eastAsia"/>
          <w:bCs/>
          <w:lang w:eastAsia="zh-CN"/>
          <w14:ligatures w14:val="standard"/>
        </w:rPr>
        <w:t>序列的第一个</w:t>
      </w:r>
      <w:r w:rsidRPr="00BE05F4">
        <w:rPr>
          <w:rFonts w:eastAsia="微软雅黑"/>
          <w:bCs/>
          <w:lang w:eastAsia="zh-CN"/>
          <w14:ligatures w14:val="standard"/>
        </w:rPr>
        <w:t>token</w:t>
      </w:r>
      <w:r w:rsidRPr="00BE05F4">
        <w:rPr>
          <w:rFonts w:eastAsia="微软雅黑" w:hint="eastAsia"/>
          <w:bCs/>
          <w:lang w:eastAsia="zh-CN"/>
          <w14:ligatures w14:val="standard"/>
        </w:rPr>
        <w:t>的最后一层的隐藏状态</w:t>
      </w:r>
      <w:r>
        <w:rPr>
          <w:rFonts w:eastAsia="微软雅黑" w:hint="eastAsia"/>
          <w:bCs/>
          <w:lang w:eastAsia="zh-CN"/>
          <w14:ligatures w14:val="standard"/>
        </w:rPr>
        <w:t>（</w:t>
      </w:r>
      <w:r>
        <w:rPr>
          <w:rFonts w:eastAsia="微软雅黑" w:hint="eastAsia"/>
          <w:bCs/>
          <w:lang w:eastAsia="zh-CN"/>
          <w14:ligatures w14:val="standard"/>
        </w:rPr>
        <w:t>pooler</w:t>
      </w:r>
      <w:r>
        <w:rPr>
          <w:rFonts w:eastAsia="微软雅黑"/>
          <w:bCs/>
          <w:lang w:eastAsia="zh-CN"/>
          <w14:ligatures w14:val="standard"/>
        </w:rPr>
        <w:t xml:space="preserve"> </w:t>
      </w:r>
      <w:r>
        <w:rPr>
          <w:rFonts w:eastAsia="微软雅黑" w:hint="eastAsia"/>
          <w:bCs/>
          <w:lang w:eastAsia="zh-CN"/>
          <w14:ligatures w14:val="standard"/>
        </w:rPr>
        <w:t>output</w:t>
      </w:r>
      <w:r>
        <w:rPr>
          <w:rFonts w:eastAsia="微软雅黑" w:hint="eastAsia"/>
          <w:bCs/>
          <w:lang w:eastAsia="zh-CN"/>
          <w14:ligatures w14:val="standard"/>
        </w:rPr>
        <w:t>，是</w:t>
      </w:r>
      <w:r w:rsidRPr="004D297F">
        <w:rPr>
          <w:rFonts w:eastAsia="微软雅黑" w:hint="eastAsia"/>
          <w:bCs/>
          <w:lang w:eastAsia="zh-CN"/>
          <w14:ligatures w14:val="standard"/>
        </w:rPr>
        <w:t>由线性层和</w:t>
      </w:r>
      <w:r w:rsidRPr="004D297F">
        <w:rPr>
          <w:rFonts w:eastAsia="微软雅黑"/>
          <w:bCs/>
          <w:lang w:eastAsia="zh-CN"/>
          <w14:ligatures w14:val="standard"/>
        </w:rPr>
        <w:t>Tanh</w:t>
      </w:r>
      <w:r w:rsidRPr="004D297F">
        <w:rPr>
          <w:rFonts w:eastAsia="微软雅黑" w:hint="eastAsia"/>
          <w:bCs/>
          <w:lang w:eastAsia="zh-CN"/>
          <w14:ligatures w14:val="standard"/>
        </w:rPr>
        <w:t>激活函数进一步处理</w:t>
      </w:r>
      <w:r w:rsidR="001003A5">
        <w:rPr>
          <w:rFonts w:eastAsia="微软雅黑" w:hint="eastAsia"/>
          <w:bCs/>
          <w:lang w:eastAsia="zh-CN"/>
          <w14:ligatures w14:val="standard"/>
        </w:rPr>
        <w:t>产生的</w:t>
      </w:r>
      <w:r>
        <w:rPr>
          <w:rFonts w:eastAsia="微软雅黑" w:hint="eastAsia"/>
          <w:bCs/>
          <w:lang w:eastAsia="zh-CN"/>
          <w14:ligatures w14:val="standard"/>
        </w:rPr>
        <w:t>）。其中</w:t>
      </w:r>
      <w:r w:rsidRPr="0019766D">
        <w:rPr>
          <w:rFonts w:eastAsia="微软雅黑" w:hint="eastAsia"/>
          <w:bCs/>
          <w:lang w:eastAsia="zh-CN"/>
          <w14:ligatures w14:val="standard"/>
        </w:rPr>
        <w:t>模型最后一层输出的隐藏状态</w:t>
      </w:r>
      <w:r w:rsidRPr="004D297F">
        <w:rPr>
          <w:rFonts w:eastAsia="微软雅黑" w:hint="eastAsia"/>
          <w:bCs/>
          <w:lang w:eastAsia="zh-CN"/>
          <w14:ligatures w14:val="standard"/>
        </w:rPr>
        <w:t>通常用于命名实体识别</w:t>
      </w:r>
      <w:r>
        <w:rPr>
          <w:rFonts w:eastAsia="微软雅黑" w:hint="eastAsia"/>
          <w:bCs/>
          <w:lang w:eastAsia="zh-CN"/>
          <w14:ligatures w14:val="standard"/>
        </w:rPr>
        <w:t>，而</w:t>
      </w:r>
      <w:r>
        <w:rPr>
          <w:rFonts w:eastAsia="微软雅黑" w:hint="eastAsia"/>
          <w:bCs/>
          <w:lang w:eastAsia="zh-CN"/>
          <w14:ligatures w14:val="standard"/>
        </w:rPr>
        <w:t>pooler</w:t>
      </w:r>
      <w:r>
        <w:rPr>
          <w:rFonts w:eastAsia="微软雅黑"/>
          <w:bCs/>
          <w:lang w:eastAsia="zh-CN"/>
          <w14:ligatures w14:val="standard"/>
        </w:rPr>
        <w:t xml:space="preserve"> </w:t>
      </w:r>
      <w:r>
        <w:rPr>
          <w:rFonts w:eastAsia="微软雅黑" w:hint="eastAsia"/>
          <w:bCs/>
          <w:lang w:eastAsia="zh-CN"/>
          <w14:ligatures w14:val="standard"/>
        </w:rPr>
        <w:t>output</w:t>
      </w:r>
      <w:r>
        <w:rPr>
          <w:rFonts w:eastAsia="微软雅黑" w:hint="eastAsia"/>
          <w:bCs/>
          <w:lang w:eastAsia="zh-CN"/>
          <w14:ligatures w14:val="standard"/>
        </w:rPr>
        <w:t>的输出</w:t>
      </w:r>
      <w:r w:rsidRPr="00F30C81">
        <w:rPr>
          <w:rFonts w:eastAsia="微软雅黑" w:hint="eastAsia"/>
          <w:bCs/>
          <w:lang w:eastAsia="zh-CN"/>
          <w14:ligatures w14:val="standard"/>
        </w:rPr>
        <w:t>通常用于句子分类</w:t>
      </w:r>
      <w:r w:rsidR="006845FA">
        <w:rPr>
          <w:rFonts w:eastAsia="微软雅黑"/>
          <w:bCs/>
          <w:lang w:eastAsia="zh-CN"/>
          <w14:ligatures w14:val="standard"/>
        </w:rPr>
        <w:fldChar w:fldCharType="begin"/>
      </w:r>
      <w:r w:rsidR="006845FA">
        <w:rPr>
          <w:rFonts w:eastAsia="微软雅黑"/>
          <w:bCs/>
          <w:lang w:eastAsia="zh-CN"/>
          <w14:ligatures w14:val="standard"/>
        </w:rPr>
        <w:instrText xml:space="preserve"> </w:instrText>
      </w:r>
      <w:r w:rsidR="006845FA">
        <w:rPr>
          <w:rFonts w:eastAsia="微软雅黑" w:hint="eastAsia"/>
          <w:bCs/>
          <w:lang w:eastAsia="zh-CN"/>
          <w14:ligatures w14:val="standard"/>
        </w:rPr>
        <w:instrText>REF _Ref119671367 \r \h</w:instrText>
      </w:r>
      <w:r w:rsidR="006845FA">
        <w:rPr>
          <w:rFonts w:eastAsia="微软雅黑"/>
          <w:bCs/>
          <w:lang w:eastAsia="zh-CN"/>
          <w14:ligatures w14:val="standard"/>
        </w:rPr>
        <w:instrText xml:space="preserve"> </w:instrText>
      </w:r>
      <w:r w:rsidR="006845FA">
        <w:rPr>
          <w:rFonts w:eastAsia="微软雅黑"/>
          <w:bCs/>
          <w:lang w:eastAsia="zh-CN"/>
          <w14:ligatures w14:val="standard"/>
        </w:rPr>
      </w:r>
      <w:r w:rsidR="006845FA">
        <w:rPr>
          <w:rFonts w:eastAsia="微软雅黑"/>
          <w:bCs/>
          <w:lang w:eastAsia="zh-CN"/>
          <w14:ligatures w14:val="standard"/>
        </w:rPr>
        <w:fldChar w:fldCharType="separate"/>
      </w:r>
      <w:r w:rsidR="007451A3">
        <w:rPr>
          <w:rFonts w:eastAsia="微软雅黑"/>
          <w:bCs/>
          <w:lang w:eastAsia="zh-CN"/>
          <w14:ligatures w14:val="standard"/>
        </w:rPr>
        <w:t>[7]</w:t>
      </w:r>
      <w:r w:rsidR="006845FA">
        <w:rPr>
          <w:rFonts w:eastAsia="微软雅黑"/>
          <w:bCs/>
          <w:lang w:eastAsia="zh-CN"/>
          <w14:ligatures w14:val="standard"/>
        </w:rPr>
        <w:fldChar w:fldCharType="end"/>
      </w:r>
      <w:r>
        <w:rPr>
          <w:rFonts w:eastAsia="微软雅黑" w:hint="eastAsia"/>
          <w:bCs/>
          <w:lang w:eastAsia="zh-CN"/>
          <w14:ligatures w14:val="standard"/>
        </w:rPr>
        <w:t>。同时也有研究表明</w:t>
      </w:r>
      <w:r w:rsidR="006845FA" w:rsidRPr="006845FA">
        <w:rPr>
          <w:rFonts w:eastAsia="微软雅黑"/>
          <w:bCs/>
          <w:lang w:eastAsia="zh-CN"/>
          <w14:ligatures w14:val="standard"/>
        </w:rPr>
        <w:t>BERT</w:t>
      </w:r>
      <w:r w:rsidR="006845FA" w:rsidRPr="006845FA">
        <w:rPr>
          <w:rFonts w:eastAsia="微软雅黑" w:hint="eastAsia"/>
          <w:bCs/>
          <w:lang w:eastAsia="zh-CN"/>
          <w14:ligatures w14:val="standard"/>
        </w:rPr>
        <w:t>编码了丰富的语言学层次信息。表层信息特征在底层网络，句法信息特征在中间层网络，语义信息特征在高层网络</w:t>
      </w:r>
      <w:r w:rsidR="00B9011A">
        <w:rPr>
          <w:rFonts w:eastAsia="微软雅黑"/>
          <w:bCs/>
          <w:lang w:eastAsia="zh-CN"/>
          <w14:ligatures w14:val="standard"/>
        </w:rPr>
        <w:fldChar w:fldCharType="begin"/>
      </w:r>
      <w:r w:rsidR="00B9011A">
        <w:rPr>
          <w:rFonts w:eastAsia="微软雅黑"/>
          <w:bCs/>
          <w:lang w:eastAsia="zh-CN"/>
          <w14:ligatures w14:val="standard"/>
        </w:rPr>
        <w:instrText xml:space="preserve"> </w:instrText>
      </w:r>
      <w:r w:rsidR="00B9011A">
        <w:rPr>
          <w:rFonts w:eastAsia="微软雅黑" w:hint="eastAsia"/>
          <w:bCs/>
          <w:lang w:eastAsia="zh-CN"/>
          <w14:ligatures w14:val="standard"/>
        </w:rPr>
        <w:instrText>REF _Ref119671376 \r \h</w:instrText>
      </w:r>
      <w:r w:rsidR="00B9011A">
        <w:rPr>
          <w:rFonts w:eastAsia="微软雅黑"/>
          <w:bCs/>
          <w:lang w:eastAsia="zh-CN"/>
          <w14:ligatures w14:val="standard"/>
        </w:rPr>
        <w:instrText xml:space="preserve"> </w:instrText>
      </w:r>
      <w:r w:rsidR="00B9011A">
        <w:rPr>
          <w:rFonts w:eastAsia="微软雅黑"/>
          <w:bCs/>
          <w:lang w:eastAsia="zh-CN"/>
          <w14:ligatures w14:val="standard"/>
        </w:rPr>
      </w:r>
      <w:r w:rsidR="00B9011A">
        <w:rPr>
          <w:rFonts w:eastAsia="微软雅黑"/>
          <w:bCs/>
          <w:lang w:eastAsia="zh-CN"/>
          <w14:ligatures w14:val="standard"/>
        </w:rPr>
        <w:fldChar w:fldCharType="separate"/>
      </w:r>
      <w:r w:rsidR="007451A3">
        <w:rPr>
          <w:rFonts w:eastAsia="微软雅黑"/>
          <w:bCs/>
          <w:lang w:eastAsia="zh-CN"/>
          <w14:ligatures w14:val="standard"/>
        </w:rPr>
        <w:t>[8]</w:t>
      </w:r>
      <w:r w:rsidR="00B9011A">
        <w:rPr>
          <w:rFonts w:eastAsia="微软雅黑"/>
          <w:bCs/>
          <w:lang w:eastAsia="zh-CN"/>
          <w14:ligatures w14:val="standard"/>
        </w:rPr>
        <w:fldChar w:fldCharType="end"/>
      </w:r>
      <w:r w:rsidR="006845FA" w:rsidRPr="006845FA">
        <w:rPr>
          <w:rFonts w:eastAsia="微软雅黑" w:hint="eastAsia"/>
          <w:bCs/>
          <w:lang w:eastAsia="zh-CN"/>
          <w14:ligatures w14:val="standard"/>
        </w:rPr>
        <w:t>。</w:t>
      </w:r>
      <w:r>
        <w:rPr>
          <w:rFonts w:eastAsia="微软雅黑" w:hint="eastAsia"/>
          <w:bCs/>
          <w:lang w:eastAsia="zh-CN"/>
          <w14:ligatures w14:val="standard"/>
        </w:rPr>
        <w:t>如果将模型的前几层和后几层进行平均池化，分类效果会更好。因此我们对不同的预测头架构进行了实验，实验结果表明目前使用的</w:t>
      </w:r>
      <w:r w:rsidRPr="0019766D">
        <w:rPr>
          <w:rFonts w:eastAsia="微软雅黑" w:hint="eastAsia"/>
          <w:bCs/>
          <w:lang w:eastAsia="zh-CN"/>
          <w14:ligatures w14:val="standard"/>
        </w:rPr>
        <w:t>最后一层输出的隐藏状态</w:t>
      </w:r>
      <w:r>
        <w:rPr>
          <w:rFonts w:eastAsia="微软雅黑" w:hint="eastAsia"/>
          <w:bCs/>
          <w:lang w:eastAsia="zh-CN"/>
          <w14:ligatures w14:val="standard"/>
        </w:rPr>
        <w:t>+</w:t>
      </w:r>
      <w:r>
        <w:rPr>
          <w:rFonts w:eastAsia="微软雅黑" w:hint="eastAsia"/>
          <w:bCs/>
          <w:lang w:eastAsia="zh-CN"/>
          <w14:ligatures w14:val="standard"/>
        </w:rPr>
        <w:t>多层感知机的分类效果最好。实验结果如</w:t>
      </w:r>
      <w:r w:rsidR="0029404B">
        <w:rPr>
          <w:rFonts w:eastAsia="微软雅黑"/>
          <w:bCs/>
          <w:lang w:eastAsia="zh-CN"/>
          <w14:ligatures w14:val="standard"/>
        </w:rPr>
        <w:fldChar w:fldCharType="begin"/>
      </w:r>
      <w:r w:rsidR="0029404B">
        <w:rPr>
          <w:rFonts w:eastAsia="微软雅黑"/>
          <w:bCs/>
          <w:lang w:eastAsia="zh-CN"/>
          <w14:ligatures w14:val="standard"/>
        </w:rPr>
        <w:instrText xml:space="preserve"> </w:instrText>
      </w:r>
      <w:r w:rsidR="0029404B">
        <w:rPr>
          <w:rFonts w:eastAsia="微软雅黑" w:hint="eastAsia"/>
          <w:bCs/>
          <w:lang w:eastAsia="zh-CN"/>
          <w14:ligatures w14:val="standard"/>
        </w:rPr>
        <w:instrText>REF _Ref119671452 \r \h</w:instrText>
      </w:r>
      <w:r w:rsidR="0029404B">
        <w:rPr>
          <w:rFonts w:eastAsia="微软雅黑"/>
          <w:bCs/>
          <w:lang w:eastAsia="zh-CN"/>
          <w14:ligatures w14:val="standard"/>
        </w:rPr>
        <w:instrText xml:space="preserve"> </w:instrText>
      </w:r>
      <w:r w:rsidR="0029404B">
        <w:rPr>
          <w:rFonts w:eastAsia="微软雅黑"/>
          <w:bCs/>
          <w:lang w:eastAsia="zh-CN"/>
          <w14:ligatures w14:val="standard"/>
        </w:rPr>
      </w:r>
      <w:r w:rsidR="0029404B">
        <w:rPr>
          <w:rFonts w:eastAsia="微软雅黑"/>
          <w:bCs/>
          <w:lang w:eastAsia="zh-CN"/>
          <w14:ligatures w14:val="standard"/>
        </w:rPr>
        <w:fldChar w:fldCharType="separate"/>
      </w:r>
      <w:r w:rsidR="007451A3">
        <w:rPr>
          <w:rFonts w:eastAsia="微软雅黑" w:hint="eastAsia"/>
          <w:bCs/>
          <w:lang w:eastAsia="zh-CN"/>
          <w14:ligatures w14:val="standard"/>
        </w:rPr>
        <w:t>表</w:t>
      </w:r>
      <w:r w:rsidR="007451A3">
        <w:rPr>
          <w:rFonts w:eastAsia="微软雅黑" w:hint="eastAsia"/>
          <w:bCs/>
          <w:lang w:eastAsia="zh-CN"/>
          <w14:ligatures w14:val="standard"/>
        </w:rPr>
        <w:t xml:space="preserve"> 8 </w:t>
      </w:r>
      <w:r w:rsidR="0029404B">
        <w:rPr>
          <w:rFonts w:eastAsia="微软雅黑"/>
          <w:bCs/>
          <w:lang w:eastAsia="zh-CN"/>
          <w14:ligatures w14:val="standard"/>
        </w:rPr>
        <w:fldChar w:fldCharType="end"/>
      </w:r>
      <w:r>
        <w:rPr>
          <w:rFonts w:eastAsia="微软雅黑" w:hint="eastAsia"/>
          <w:bCs/>
          <w:lang w:eastAsia="zh-CN"/>
          <w14:ligatures w14:val="standard"/>
        </w:rPr>
        <w:t>所示，实验均</w:t>
      </w:r>
      <w:r>
        <w:rPr>
          <w:rFonts w:eastAsia="微软雅黑" w:cs="Linux Libertine" w:hint="eastAsia"/>
          <w:lang w:eastAsia="zh-CN"/>
          <w14:ligatures w14:val="standard"/>
        </w:rPr>
        <w:t>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w:t>
      </w:r>
      <w:r>
        <w:rPr>
          <w:rFonts w:eastAsia="微软雅黑" w:cs="Linux Libertine"/>
          <w:lang w:eastAsia="zh-CN"/>
          <w14:ligatures w14:val="standard"/>
        </w:rPr>
        <w:t>Tesla V100 32G * 4</w:t>
      </w:r>
      <w:r>
        <w:rPr>
          <w:rFonts w:eastAsia="微软雅黑" w:cs="Linux Libertine" w:hint="eastAsia"/>
          <w:lang w:eastAsia="zh-CN"/>
          <w14:ligatures w14:val="standard"/>
        </w:rPr>
        <w:t>上进行，</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模型使用</w:t>
      </w:r>
      <w:r w:rsidRPr="00175899">
        <w:rPr>
          <w:rFonts w:eastAsia="微软雅黑" w:cs="Linux Libertine"/>
          <w:lang w:eastAsia="zh-CN"/>
          <w14:ligatures w14:val="standard"/>
        </w:rPr>
        <w:t>ernie-3.0-base-zh</w:t>
      </w:r>
      <w:r>
        <w:rPr>
          <w:rFonts w:eastAsia="微软雅黑" w:cs="Linux Libertine" w:hint="eastAsia"/>
          <w:lang w:eastAsia="zh-CN"/>
          <w14:ligatures w14:val="standard"/>
        </w:rPr>
        <w:t>，</w:t>
      </w:r>
      <w:proofErr w:type="spellStart"/>
      <w:r>
        <w:rPr>
          <w:rFonts w:eastAsia="微软雅黑" w:cs="Linux Libertine" w:hint="eastAsia"/>
          <w:lang w:eastAsia="zh-CN"/>
          <w14:ligatures w14:val="standard"/>
        </w:rPr>
        <w:t>b</w:t>
      </w:r>
      <w:r>
        <w:rPr>
          <w:rFonts w:eastAsia="微软雅黑" w:cs="Linux Libertine"/>
          <w:lang w:eastAsia="zh-CN"/>
          <w14:ligatures w14:val="standard"/>
        </w:rPr>
        <w:t>atch_size</w:t>
      </w:r>
      <w:proofErr w:type="spellEnd"/>
      <w:r>
        <w:rPr>
          <w:rFonts w:eastAsia="微软雅黑" w:cs="Linux Libertine"/>
          <w:lang w:eastAsia="zh-CN"/>
          <w14:ligatures w14:val="standard"/>
        </w:rPr>
        <w:t xml:space="preserv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28</w:t>
      </w:r>
      <w:r>
        <w:rPr>
          <w:rFonts w:eastAsia="微软雅黑" w:cs="Linux Libertine" w:hint="eastAsia"/>
          <w:lang w:eastAsia="zh-CN"/>
          <w14:ligatures w14:val="standard"/>
        </w:rPr>
        <w:t>，训练</w:t>
      </w:r>
      <w:r>
        <w:rPr>
          <w:rFonts w:eastAsia="微软雅黑" w:cs="Linux Libertine"/>
          <w:lang w:eastAsia="zh-CN"/>
          <w14:ligatures w14:val="standard"/>
        </w:rPr>
        <w:t>50</w:t>
      </w:r>
      <w:r>
        <w:rPr>
          <w:rFonts w:eastAsia="微软雅黑" w:cs="Linux Libertine" w:hint="eastAsia"/>
          <w:lang w:eastAsia="zh-CN"/>
          <w14:ligatures w14:val="standard"/>
        </w:rPr>
        <w:t>轮，</w:t>
      </w:r>
      <w:r w:rsidRPr="000E78B1">
        <w:rPr>
          <w:rFonts w:eastAsia="微软雅黑" w:cs="Linux Libertine" w:hint="eastAsia"/>
          <w:lang w:eastAsia="zh-CN"/>
          <w14:ligatures w14:val="standard"/>
        </w:rPr>
        <w:t>数据采用</w:t>
      </w:r>
      <w:r w:rsidR="0006597D">
        <w:rPr>
          <w:rFonts w:eastAsia="微软雅黑" w:cs="Linux Libertine" w:hint="eastAsia"/>
          <w:bCs/>
          <w:lang w:eastAsia="zh-CN"/>
          <w14:ligatures w14:val="standard"/>
        </w:rPr>
        <w:t>t</w:t>
      </w:r>
      <w:r w:rsidR="0006597D">
        <w:rPr>
          <w:rFonts w:eastAsia="微软雅黑" w:cs="Linux Libertine"/>
          <w:bCs/>
          <w:lang w:eastAsia="zh-CN"/>
          <w14:ligatures w14:val="standard"/>
        </w:rPr>
        <w:t>rain_1</w:t>
      </w:r>
      <w:r w:rsidR="0053185E">
        <w:rPr>
          <w:rFonts w:eastAsia="微软雅黑" w:cs="Linux Libertine" w:hint="eastAsia"/>
          <w:bCs/>
          <w:lang w:eastAsia="zh-CN"/>
          <w14:ligatures w14:val="standard"/>
        </w:rPr>
        <w:t>。</w:t>
      </w:r>
    </w:p>
    <w:p w14:paraId="2C4147DC" w14:textId="074BAD7E" w:rsidR="00403D8D" w:rsidRDefault="00403D8D" w:rsidP="008E7AF8">
      <w:pPr>
        <w:pStyle w:val="a1"/>
        <w:spacing w:after="120"/>
      </w:pPr>
      <w:bookmarkStart w:id="46" w:name="_Ref119671452"/>
      <w:r>
        <w:rPr>
          <w:rFonts w:hint="eastAsia"/>
        </w:rPr>
        <w:t>不同预测头之间的对比</w:t>
      </w:r>
      <w:bookmarkEnd w:id="46"/>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972"/>
      </w:tblGrid>
      <w:tr w:rsidR="00A725FD" w14:paraId="4D9F496C" w14:textId="77777777" w:rsidTr="00444CB7">
        <w:trPr>
          <w:trHeight w:val="20"/>
          <w:jc w:val="center"/>
        </w:trPr>
        <w:tc>
          <w:tcPr>
            <w:tcW w:w="3988" w:type="pct"/>
            <w:tcBorders>
              <w:top w:val="single" w:sz="8" w:space="0" w:color="auto"/>
              <w:bottom w:val="single" w:sz="4" w:space="0" w:color="auto"/>
            </w:tcBorders>
            <w:vAlign w:val="center"/>
          </w:tcPr>
          <w:p w14:paraId="527257AE" w14:textId="445FD1DC" w:rsidR="00A725FD" w:rsidRDefault="00A725FD" w:rsidP="00DD51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模型</w:t>
            </w:r>
          </w:p>
        </w:tc>
        <w:tc>
          <w:tcPr>
            <w:tcW w:w="1013" w:type="pct"/>
            <w:tcBorders>
              <w:top w:val="single" w:sz="8" w:space="0" w:color="auto"/>
              <w:bottom w:val="single" w:sz="4" w:space="0" w:color="auto"/>
            </w:tcBorders>
            <w:vAlign w:val="center"/>
          </w:tcPr>
          <w:p w14:paraId="079A8728" w14:textId="77777777" w:rsidR="00A725FD" w:rsidRDefault="00A725FD" w:rsidP="002D5BD2">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Pr>
                <w:rStyle w:val="Label"/>
                <w:rFonts w:eastAsia="微软雅黑" w:cs="Linux Libertine" w:hint="eastAsia"/>
                <w:lang w:eastAsia="zh-CN"/>
                <w14:ligatures w14:val="standard"/>
              </w:rPr>
              <w:t>F</w:t>
            </w:r>
            <w:r>
              <w:rPr>
                <w:rStyle w:val="Label"/>
                <w:rFonts w:eastAsia="微软雅黑" w:cs="Linux Libertine"/>
                <w:lang w:eastAsia="zh-CN"/>
                <w14:ligatures w14:val="standard"/>
              </w:rPr>
              <w:t>1</w:t>
            </w:r>
          </w:p>
        </w:tc>
      </w:tr>
      <w:tr w:rsidR="00A725FD" w14:paraId="30BC5ACF" w14:textId="77777777" w:rsidTr="00444CB7">
        <w:trPr>
          <w:trHeight w:val="20"/>
          <w:jc w:val="center"/>
        </w:trPr>
        <w:tc>
          <w:tcPr>
            <w:tcW w:w="3988" w:type="pct"/>
            <w:tcBorders>
              <w:top w:val="single" w:sz="4" w:space="0" w:color="auto"/>
            </w:tcBorders>
            <w:vAlign w:val="center"/>
          </w:tcPr>
          <w:p w14:paraId="72D083E1" w14:textId="19F6D79D" w:rsidR="00A725FD" w:rsidRPr="00A725FD" w:rsidRDefault="002A56B8" w:rsidP="00767F49">
            <w:pPr>
              <w:pStyle w:val="Abstract"/>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1. </w:t>
            </w:r>
            <w:proofErr w:type="spellStart"/>
            <w:r w:rsidR="00A725FD" w:rsidRPr="00A725FD">
              <w:rPr>
                <w:rFonts w:eastAsia="微软雅黑" w:cs="Linux Libertine"/>
                <w:bCs/>
                <w:lang w:eastAsia="zh-CN"/>
                <w14:ligatures w14:val="standard"/>
              </w:rPr>
              <w:t>last_hidden+MLP</w:t>
            </w:r>
            <w:proofErr w:type="spellEnd"/>
          </w:p>
        </w:tc>
        <w:tc>
          <w:tcPr>
            <w:tcW w:w="1013" w:type="pct"/>
            <w:tcBorders>
              <w:top w:val="single" w:sz="4" w:space="0" w:color="auto"/>
            </w:tcBorders>
            <w:vAlign w:val="center"/>
          </w:tcPr>
          <w:p w14:paraId="4460522A" w14:textId="58436C17" w:rsidR="00A725FD" w:rsidRDefault="00A725FD" w:rsidP="002D5BD2">
            <w:pPr>
              <w:pStyle w:val="Abstract"/>
              <w:spacing w:before="0" w:after="0" w:line="240" w:lineRule="exact"/>
              <w:jc w:val="center"/>
              <w:rPr>
                <w:rStyle w:val="Label"/>
                <w:rFonts w:eastAsia="微软雅黑" w:cs="Linux Libertine"/>
                <w:lang w:eastAsia="zh-CN"/>
                <w14:ligatures w14:val="standard"/>
              </w:rPr>
            </w:pPr>
            <w:r w:rsidRPr="00A725FD">
              <w:rPr>
                <w:rFonts w:eastAsia="微软雅黑" w:cs="Linux Libertine"/>
                <w:b/>
                <w:lang w:eastAsia="zh-CN"/>
                <w14:ligatures w14:val="standard"/>
              </w:rPr>
              <w:t>0.6148</w:t>
            </w:r>
          </w:p>
        </w:tc>
      </w:tr>
      <w:tr w:rsidR="00A725FD" w14:paraId="7FC074E2" w14:textId="77777777" w:rsidTr="00444CB7">
        <w:trPr>
          <w:trHeight w:val="20"/>
          <w:jc w:val="center"/>
        </w:trPr>
        <w:tc>
          <w:tcPr>
            <w:tcW w:w="3988" w:type="pct"/>
            <w:vAlign w:val="center"/>
          </w:tcPr>
          <w:p w14:paraId="44F485B9" w14:textId="4CD8026A" w:rsidR="00A725FD" w:rsidRPr="00A725FD" w:rsidRDefault="002A56B8" w:rsidP="00767F49">
            <w:pPr>
              <w:pStyle w:val="Abstract"/>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2. </w:t>
            </w:r>
            <w:proofErr w:type="spellStart"/>
            <w:r w:rsidR="00A725FD">
              <w:rPr>
                <w:rFonts w:eastAsia="微软雅黑" w:cs="Linux Libertine"/>
                <w:bCs/>
                <w:lang w:eastAsia="zh-CN"/>
                <w14:ligatures w14:val="standard"/>
              </w:rPr>
              <w:t>C</w:t>
            </w:r>
            <w:r w:rsidR="00A725FD" w:rsidRPr="00A725FD">
              <w:rPr>
                <w:rFonts w:eastAsia="微软雅黑" w:cs="Linux Libertine"/>
                <w:bCs/>
                <w:lang w:eastAsia="zh-CN"/>
                <w14:ligatures w14:val="standard"/>
              </w:rPr>
              <w:t>oncat</w:t>
            </w:r>
            <w:proofErr w:type="spellEnd"/>
            <w:r w:rsidR="00A725FD" w:rsidRPr="00A725FD">
              <w:rPr>
                <w:rFonts w:eastAsia="微软雅黑" w:cs="Linux Libertine"/>
                <w:bCs/>
                <w:lang w:eastAsia="zh-CN"/>
                <w14:ligatures w14:val="standard"/>
              </w:rPr>
              <w:t xml:space="preserve"> </w:t>
            </w:r>
            <w:proofErr w:type="spellStart"/>
            <w:r w:rsidR="00A725FD" w:rsidRPr="00A725FD">
              <w:rPr>
                <w:rFonts w:eastAsia="微软雅黑" w:cs="Linux Libertine"/>
                <w:bCs/>
                <w:lang w:eastAsia="zh-CN"/>
                <w14:ligatures w14:val="standard"/>
              </w:rPr>
              <w:t>last_four_hidden</w:t>
            </w:r>
            <w:proofErr w:type="spellEnd"/>
            <w:r w:rsidR="00A725FD" w:rsidRPr="00A725FD">
              <w:rPr>
                <w:rFonts w:eastAsia="微软雅黑" w:cs="Linux Libertine"/>
                <w:bCs/>
                <w:lang w:eastAsia="zh-CN"/>
                <w14:ligatures w14:val="standard"/>
              </w:rPr>
              <w:t xml:space="preserve"> </w:t>
            </w:r>
          </w:p>
        </w:tc>
        <w:tc>
          <w:tcPr>
            <w:tcW w:w="1013" w:type="pct"/>
            <w:vAlign w:val="center"/>
          </w:tcPr>
          <w:p w14:paraId="73BAF1D4" w14:textId="2EA67CE6" w:rsidR="00A725FD" w:rsidRDefault="00A725FD" w:rsidP="002D5BD2">
            <w:pPr>
              <w:pStyle w:val="Abstract"/>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048</w:t>
            </w:r>
          </w:p>
        </w:tc>
      </w:tr>
      <w:tr w:rsidR="00A725FD" w14:paraId="1F654B49" w14:textId="77777777" w:rsidTr="00444CB7">
        <w:trPr>
          <w:trHeight w:val="20"/>
          <w:jc w:val="center"/>
        </w:trPr>
        <w:tc>
          <w:tcPr>
            <w:tcW w:w="3988" w:type="pct"/>
            <w:vAlign w:val="center"/>
          </w:tcPr>
          <w:p w14:paraId="1550F02D" w14:textId="44B9BE10"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3. </w:t>
            </w:r>
            <w:proofErr w:type="spellStart"/>
            <w:r w:rsidR="00A725FD" w:rsidRPr="00A725FD">
              <w:rPr>
                <w:rFonts w:eastAsia="微软雅黑" w:cs="Linux Libertine"/>
                <w:bCs/>
                <w:lang w:eastAsia="zh-CN"/>
                <w14:ligatures w14:val="standard"/>
              </w:rPr>
              <w:t>pooler_output</w:t>
            </w:r>
            <w:proofErr w:type="spellEnd"/>
          </w:p>
        </w:tc>
        <w:tc>
          <w:tcPr>
            <w:tcW w:w="1013" w:type="pct"/>
            <w:vAlign w:val="center"/>
          </w:tcPr>
          <w:p w14:paraId="5D1A9B61" w14:textId="33C68E14" w:rsidR="00A725FD"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061</w:t>
            </w:r>
          </w:p>
        </w:tc>
      </w:tr>
      <w:tr w:rsidR="00A725FD" w14:paraId="147A5F83" w14:textId="77777777" w:rsidTr="00444CB7">
        <w:trPr>
          <w:trHeight w:val="20"/>
          <w:jc w:val="center"/>
        </w:trPr>
        <w:tc>
          <w:tcPr>
            <w:tcW w:w="3988" w:type="pct"/>
            <w:tcBorders>
              <w:bottom w:val="nil"/>
            </w:tcBorders>
            <w:vAlign w:val="center"/>
          </w:tcPr>
          <w:p w14:paraId="0C05F73B" w14:textId="3D220483"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4. </w:t>
            </w:r>
            <w:proofErr w:type="spellStart"/>
            <w:r w:rsidR="00A725FD" w:rsidRPr="00A725FD">
              <w:rPr>
                <w:rFonts w:eastAsia="微软雅黑" w:cs="Linux Libertine"/>
                <w:bCs/>
                <w:lang w:eastAsia="zh-CN"/>
                <w14:ligatures w14:val="standard"/>
              </w:rPr>
              <w:t>pooler_output+MLP</w:t>
            </w:r>
            <w:proofErr w:type="spellEnd"/>
          </w:p>
        </w:tc>
        <w:tc>
          <w:tcPr>
            <w:tcW w:w="1013" w:type="pct"/>
            <w:tcBorders>
              <w:bottom w:val="nil"/>
            </w:tcBorders>
            <w:vAlign w:val="center"/>
          </w:tcPr>
          <w:p w14:paraId="5BEA3F64" w14:textId="5654501F" w:rsidR="00A725FD" w:rsidRPr="001C51C3"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143</w:t>
            </w:r>
          </w:p>
        </w:tc>
      </w:tr>
      <w:tr w:rsidR="00A725FD" w14:paraId="24CC3B8D" w14:textId="77777777" w:rsidTr="00444CB7">
        <w:trPr>
          <w:trHeight w:val="20"/>
          <w:jc w:val="center"/>
        </w:trPr>
        <w:tc>
          <w:tcPr>
            <w:tcW w:w="3988" w:type="pct"/>
            <w:tcBorders>
              <w:top w:val="nil"/>
              <w:bottom w:val="single" w:sz="8" w:space="0" w:color="auto"/>
            </w:tcBorders>
            <w:vAlign w:val="center"/>
          </w:tcPr>
          <w:p w14:paraId="35AEEFD2" w14:textId="1D0E11C4"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5. </w:t>
            </w:r>
            <w:r w:rsidR="00903AB9">
              <w:rPr>
                <w:rFonts w:eastAsia="微软雅黑" w:cs="Linux Libertine"/>
                <w:bCs/>
                <w:lang w:eastAsia="zh-CN"/>
                <w14:ligatures w14:val="standard"/>
              </w:rPr>
              <w:t xml:space="preserve">Average </w:t>
            </w:r>
            <w:r w:rsidR="00A725FD" w:rsidRPr="00A725FD">
              <w:rPr>
                <w:rFonts w:eastAsia="微软雅黑" w:cs="Linux Libertine"/>
                <w:bCs/>
                <w:lang w:eastAsia="zh-CN"/>
                <w14:ligatures w14:val="standard"/>
              </w:rPr>
              <w:t>(</w:t>
            </w:r>
            <w:proofErr w:type="spellStart"/>
            <w:r w:rsidR="00A725FD" w:rsidRPr="00A725FD">
              <w:rPr>
                <w:rFonts w:eastAsia="微软雅黑" w:cs="Linux Libertine"/>
                <w:bCs/>
                <w:lang w:eastAsia="zh-CN"/>
                <w14:ligatures w14:val="standard"/>
              </w:rPr>
              <w:t>last_four_hidden</w:t>
            </w:r>
            <w:proofErr w:type="spellEnd"/>
            <w:r w:rsidR="00115D91">
              <w:rPr>
                <w:rFonts w:eastAsia="微软雅黑" w:cs="Linux Libertine"/>
                <w:bCs/>
                <w:lang w:eastAsia="zh-CN"/>
                <w14:ligatures w14:val="standard"/>
              </w:rPr>
              <w:t xml:space="preserve">, </w:t>
            </w:r>
            <w:proofErr w:type="spellStart"/>
            <w:r w:rsidR="00A725FD" w:rsidRPr="00A725FD">
              <w:rPr>
                <w:rFonts w:eastAsia="微软雅黑" w:cs="Linux Libertine"/>
                <w:bCs/>
                <w:lang w:eastAsia="zh-CN"/>
                <w14:ligatures w14:val="standard"/>
              </w:rPr>
              <w:t>first_four_hidden</w:t>
            </w:r>
            <w:proofErr w:type="spellEnd"/>
            <w:r w:rsidR="00A725FD" w:rsidRPr="00A725FD">
              <w:rPr>
                <w:rFonts w:eastAsia="微软雅黑" w:cs="Linux Libertine"/>
                <w:bCs/>
                <w:lang w:eastAsia="zh-CN"/>
                <w14:ligatures w14:val="standard"/>
              </w:rPr>
              <w:t>)</w:t>
            </w:r>
          </w:p>
        </w:tc>
        <w:tc>
          <w:tcPr>
            <w:tcW w:w="1013" w:type="pct"/>
            <w:tcBorders>
              <w:top w:val="nil"/>
              <w:bottom w:val="single" w:sz="8" w:space="0" w:color="auto"/>
            </w:tcBorders>
            <w:vAlign w:val="center"/>
          </w:tcPr>
          <w:p w14:paraId="13330CDB" w14:textId="7C7D16EC" w:rsidR="00A725FD" w:rsidRPr="001C51C3"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018</w:t>
            </w:r>
          </w:p>
        </w:tc>
      </w:tr>
    </w:tbl>
    <w:p w14:paraId="5D4991F3" w14:textId="77777777" w:rsidR="00C40A96" w:rsidRPr="00C17B26" w:rsidRDefault="00370E09" w:rsidP="00767F49">
      <w:pPr>
        <w:pStyle w:val="AckHead"/>
        <w:rPr>
          <w:lang w:eastAsia="zh-CN"/>
          <w14:ligatures w14:val="standard"/>
        </w:rPr>
      </w:pPr>
      <w:r w:rsidRPr="00C17B26">
        <w:rPr>
          <w:rFonts w:eastAsia="微软雅黑"/>
          <w:lang w:eastAsia="zh-CN"/>
          <w14:ligatures w14:val="standard"/>
        </w:rPr>
        <w:t>致谢</w:t>
      </w:r>
    </w:p>
    <w:p w14:paraId="4780422C" w14:textId="687C465D" w:rsidR="005767B7" w:rsidRPr="00982D6F" w:rsidRDefault="00982D6F" w:rsidP="00145568">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感谢中国科学院大学高级人工智能课程介绍本次竞赛并鼓励我们参加，</w:t>
      </w:r>
      <w:r w:rsidR="00CE4CA1">
        <w:rPr>
          <w:rFonts w:eastAsia="微软雅黑" w:cs="Linux Libertine" w:hint="eastAsia"/>
          <w:lang w:eastAsia="zh-CN"/>
          <w14:ligatures w14:val="standard"/>
        </w:rPr>
        <w:t>感谢</w:t>
      </w:r>
      <w:r w:rsidR="00CE4CA1">
        <w:rPr>
          <w:rFonts w:eastAsia="微软雅黑" w:cs="Linux Libertine" w:hint="eastAsia"/>
          <w:lang w:eastAsia="zh-CN"/>
          <w14:ligatures w14:val="standard"/>
        </w:rPr>
        <w:t>CCF</w:t>
      </w:r>
      <w:r w:rsidR="00CE4CA1">
        <w:rPr>
          <w:rFonts w:eastAsia="微软雅黑" w:cs="Linux Libertine"/>
          <w:lang w:eastAsia="zh-CN"/>
          <w14:ligatures w14:val="standard"/>
        </w:rPr>
        <w:t xml:space="preserve"> </w:t>
      </w:r>
      <w:r w:rsidR="00CE4CA1">
        <w:rPr>
          <w:rFonts w:eastAsia="微软雅黑" w:cs="Linux Libertine" w:hint="eastAsia"/>
          <w:lang w:eastAsia="zh-CN"/>
          <w14:ligatures w14:val="standard"/>
        </w:rPr>
        <w:t>BDCI</w:t>
      </w:r>
      <w:r w:rsidR="00CE4CA1">
        <w:rPr>
          <w:rFonts w:eastAsia="微软雅黑" w:cs="Linux Libertine" w:hint="eastAsia"/>
          <w:lang w:eastAsia="zh-CN"/>
          <w14:ligatures w14:val="standard"/>
        </w:rPr>
        <w:t>组委会和智慧</w:t>
      </w:r>
      <w:proofErr w:type="gramStart"/>
      <w:r w:rsidR="00CE4CA1">
        <w:rPr>
          <w:rFonts w:eastAsia="微软雅黑" w:cs="Linux Libertine" w:hint="eastAsia"/>
          <w:lang w:eastAsia="zh-CN"/>
          <w14:ligatures w14:val="standard"/>
        </w:rPr>
        <w:t>芽</w:t>
      </w:r>
      <w:proofErr w:type="gramEnd"/>
      <w:r w:rsidR="00CE4CA1">
        <w:rPr>
          <w:rFonts w:eastAsia="微软雅黑" w:cs="Linux Libertine" w:hint="eastAsia"/>
          <w:lang w:eastAsia="zh-CN"/>
          <w14:ligatures w14:val="standard"/>
        </w:rPr>
        <w:t>公司的全体相关工作人员</w:t>
      </w:r>
      <w:r w:rsidR="00424F5C">
        <w:rPr>
          <w:rFonts w:eastAsia="微软雅黑" w:cs="Linux Libertine" w:hint="eastAsia"/>
          <w:lang w:eastAsia="zh-CN"/>
          <w14:ligatures w14:val="standard"/>
        </w:rPr>
        <w:t>，</w:t>
      </w:r>
      <w:r>
        <w:rPr>
          <w:rFonts w:eastAsia="微软雅黑" w:cs="Linux Libertine" w:hint="eastAsia"/>
          <w:lang w:eastAsia="zh-CN"/>
          <w14:ligatures w14:val="standard"/>
        </w:rPr>
        <w:t>感谢小队的</w:t>
      </w:r>
      <w:r>
        <w:rPr>
          <w:rFonts w:eastAsia="微软雅黑" w:cs="Linux Libertine" w:hint="eastAsia"/>
          <w:lang w:eastAsia="zh-CN"/>
          <w14:ligatures w14:val="standard"/>
        </w:rPr>
        <w:t>4</w:t>
      </w:r>
      <w:r>
        <w:rPr>
          <w:rFonts w:eastAsia="微软雅黑" w:cs="Linux Libertine" w:hint="eastAsia"/>
          <w:lang w:eastAsia="zh-CN"/>
          <w14:ligatures w14:val="standard"/>
        </w:rPr>
        <w:t>位同学在一个月内的辛苦付出，感谢开源的</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w:t>
      </w:r>
      <w:r w:rsidR="0075210D">
        <w:rPr>
          <w:rFonts w:eastAsia="微软雅黑" w:cs="Linux Libertine" w:hint="eastAsia"/>
          <w:lang w:eastAsia="zh-CN"/>
          <w14:ligatures w14:val="standard"/>
        </w:rPr>
        <w:t>库</w:t>
      </w:r>
      <w:proofErr w:type="spellStart"/>
      <w:r w:rsidR="0075210D">
        <w:rPr>
          <w:rFonts w:eastAsia="微软雅黑" w:cs="Linux Libertine" w:hint="eastAsia"/>
          <w:lang w:eastAsia="zh-CN"/>
          <w14:ligatures w14:val="standard"/>
        </w:rPr>
        <w:t>h</w:t>
      </w:r>
      <w:r w:rsidR="0075210D">
        <w:rPr>
          <w:rFonts w:eastAsia="微软雅黑" w:cs="Linux Libertine"/>
          <w:lang w:eastAsia="zh-CN"/>
          <w14:ligatures w14:val="standard"/>
        </w:rPr>
        <w:t>uggingface</w:t>
      </w:r>
      <w:proofErr w:type="spellEnd"/>
      <w:r>
        <w:rPr>
          <w:rFonts w:eastAsia="微软雅黑" w:cs="Linux Libertine" w:hint="eastAsia"/>
          <w:lang w:eastAsia="zh-CN"/>
          <w14:ligatures w14:val="standard"/>
        </w:rPr>
        <w:t>，感谢提供硬件计算资源的两位外校同学，感谢家人的默默陪伴。</w:t>
      </w:r>
    </w:p>
    <w:p w14:paraId="0BDE868E" w14:textId="77777777" w:rsidR="00C40A96" w:rsidRDefault="00370E09">
      <w:pPr>
        <w:pStyle w:val="ReferenceHead"/>
        <w:rPr>
          <w:lang w:eastAsia="zh-CN"/>
          <w14:ligatures w14:val="standard"/>
        </w:rPr>
      </w:pPr>
      <w:r>
        <w:rPr>
          <w:rFonts w:ascii="微软雅黑" w:eastAsia="微软雅黑" w:hAnsi="微软雅黑" w:cs="微软雅黑" w:hint="eastAsia"/>
          <w:lang w:eastAsia="zh-CN"/>
          <w14:ligatures w14:val="standard"/>
        </w:rPr>
        <w:lastRenderedPageBreak/>
        <w:t>参考</w:t>
      </w:r>
    </w:p>
    <w:p w14:paraId="12FB5754" w14:textId="77777777" w:rsidR="00D873D1" w:rsidRPr="00D873D1" w:rsidRDefault="003708A2" w:rsidP="002E05C1">
      <w:pPr>
        <w:pStyle w:val="Bibentry"/>
        <w:numPr>
          <w:ilvl w:val="0"/>
          <w:numId w:val="21"/>
        </w:numPr>
        <w:rPr>
          <w:lang w:eastAsia="zh-CN"/>
          <w14:ligatures w14:val="standard"/>
        </w:rPr>
      </w:pPr>
      <w:bookmarkStart w:id="47" w:name="_Ref119663921"/>
      <w:r w:rsidRPr="003708A2">
        <w:rPr>
          <w:lang w:eastAsia="zh-CN"/>
          <w14:ligatures w14:val="standard"/>
        </w:rPr>
        <w:t>Devlin J, Chang M W, Lee K, et al. Bert: Pre-training of deep bidirectional</w:t>
      </w:r>
      <w:r>
        <w:rPr>
          <w:lang w:eastAsia="zh-CN"/>
          <w14:ligatures w14:val="standard"/>
        </w:rPr>
        <w:t xml:space="preserve"> </w:t>
      </w:r>
      <w:r w:rsidRPr="003708A2">
        <w:rPr>
          <w:lang w:eastAsia="zh-CN"/>
          <w14:ligatures w14:val="standard"/>
        </w:rPr>
        <w:t xml:space="preserve">transformers for language understanding[J]. </w:t>
      </w:r>
      <w:proofErr w:type="spellStart"/>
      <w:r w:rsidRPr="003708A2">
        <w:rPr>
          <w:lang w:eastAsia="zh-CN"/>
          <w14:ligatures w14:val="standard"/>
        </w:rPr>
        <w:t>arXiv</w:t>
      </w:r>
      <w:proofErr w:type="spellEnd"/>
      <w:r w:rsidRPr="003708A2">
        <w:rPr>
          <w:lang w:eastAsia="zh-CN"/>
          <w14:ligatures w14:val="standard"/>
        </w:rPr>
        <w:t xml:space="preserve"> preprint arXiv:1810.04805, 2018.</w:t>
      </w:r>
      <w:bookmarkEnd w:id="47"/>
    </w:p>
    <w:p w14:paraId="2DCD9336" w14:textId="77777777" w:rsidR="00D873D1" w:rsidRPr="00D873D1" w:rsidRDefault="006D77D5" w:rsidP="002E05C1">
      <w:pPr>
        <w:pStyle w:val="Bibentry"/>
        <w:numPr>
          <w:ilvl w:val="0"/>
          <w:numId w:val="21"/>
        </w:numPr>
        <w:rPr>
          <w:lang w:eastAsia="zh-CN"/>
          <w14:ligatures w14:val="standard"/>
        </w:rPr>
      </w:pPr>
      <w:bookmarkStart w:id="48" w:name="_Ref119663969"/>
      <w:r w:rsidRPr="00D873D1">
        <w:rPr>
          <w:rFonts w:eastAsia="宋体"/>
          <w:lang w:eastAsia="zh-CN"/>
          <w14:ligatures w14:val="standard"/>
        </w:rPr>
        <w:t xml:space="preserve">Sohn K, Berthelot D, </w:t>
      </w:r>
      <w:proofErr w:type="spellStart"/>
      <w:r w:rsidRPr="00D873D1">
        <w:rPr>
          <w:rFonts w:eastAsia="宋体"/>
          <w:lang w:eastAsia="zh-CN"/>
          <w14:ligatures w14:val="standard"/>
        </w:rPr>
        <w:t>Carlini</w:t>
      </w:r>
      <w:proofErr w:type="spellEnd"/>
      <w:r w:rsidRPr="00D873D1">
        <w:rPr>
          <w:rFonts w:eastAsia="宋体"/>
          <w:lang w:eastAsia="zh-CN"/>
          <w14:ligatures w14:val="standard"/>
        </w:rPr>
        <w:t xml:space="preserve"> N, et al. </w:t>
      </w:r>
      <w:proofErr w:type="spellStart"/>
      <w:r w:rsidRPr="00D873D1">
        <w:rPr>
          <w:rFonts w:eastAsia="宋体"/>
          <w:lang w:eastAsia="zh-CN"/>
          <w14:ligatures w14:val="standard"/>
        </w:rPr>
        <w:t>Fixmatch</w:t>
      </w:r>
      <w:proofErr w:type="spellEnd"/>
      <w:r w:rsidRPr="00D873D1">
        <w:rPr>
          <w:rFonts w:eastAsia="宋体"/>
          <w:lang w:eastAsia="zh-CN"/>
          <w14:ligatures w14:val="standard"/>
        </w:rPr>
        <w:t>: Simplifying semi-supervised learning with consistency and confidence[J]. Advances in neural information processing systems, 2020, 33: 596-608.</w:t>
      </w:r>
      <w:bookmarkEnd w:id="48"/>
    </w:p>
    <w:p w14:paraId="38705E79" w14:textId="77777777" w:rsidR="00D873D1" w:rsidRPr="00D873D1" w:rsidRDefault="00710165" w:rsidP="002E05C1">
      <w:pPr>
        <w:pStyle w:val="Bibentry"/>
        <w:numPr>
          <w:ilvl w:val="0"/>
          <w:numId w:val="21"/>
        </w:numPr>
        <w:rPr>
          <w:lang w:eastAsia="zh-CN"/>
          <w14:ligatures w14:val="standard"/>
        </w:rPr>
      </w:pPr>
      <w:bookmarkStart w:id="49" w:name="_Ref119667919"/>
      <w:r w:rsidRPr="00D873D1">
        <w:rPr>
          <w:rFonts w:eastAsia="宋体"/>
          <w:lang w:eastAsia="zh-CN"/>
          <w14:ligatures w14:val="standard"/>
        </w:rPr>
        <w:t xml:space="preserve">Sun Y, Wang S, Feng S, et al. Ernie 3.0: Large-scale knowledge enhanced pre-training for language understanding and generation[J]. </w:t>
      </w:r>
      <w:proofErr w:type="spellStart"/>
      <w:r w:rsidRPr="00D873D1">
        <w:rPr>
          <w:rFonts w:eastAsia="宋体"/>
          <w:lang w:eastAsia="zh-CN"/>
          <w14:ligatures w14:val="standard"/>
        </w:rPr>
        <w:t>arXiv</w:t>
      </w:r>
      <w:proofErr w:type="spellEnd"/>
      <w:r w:rsidRPr="00D873D1">
        <w:rPr>
          <w:rFonts w:eastAsia="宋体"/>
          <w:lang w:eastAsia="zh-CN"/>
          <w14:ligatures w14:val="standard"/>
        </w:rPr>
        <w:t xml:space="preserve"> preprint arXiv:2107.02137, 2021.</w:t>
      </w:r>
      <w:bookmarkEnd w:id="49"/>
    </w:p>
    <w:p w14:paraId="12ECCEDD" w14:textId="77777777" w:rsidR="00D873D1" w:rsidRPr="00D873D1" w:rsidRDefault="00785EE8" w:rsidP="002E05C1">
      <w:pPr>
        <w:pStyle w:val="Bibentry"/>
        <w:numPr>
          <w:ilvl w:val="0"/>
          <w:numId w:val="21"/>
        </w:numPr>
        <w:rPr>
          <w:lang w:eastAsia="zh-CN"/>
          <w14:ligatures w14:val="standard"/>
        </w:rPr>
      </w:pPr>
      <w:bookmarkStart w:id="50" w:name="_Ref119667987"/>
      <w:proofErr w:type="spellStart"/>
      <w:r w:rsidRPr="00D873D1">
        <w:rPr>
          <w:rFonts w:eastAsia="宋体"/>
          <w:lang w:eastAsia="zh-CN"/>
          <w14:ligatures w14:val="standard"/>
        </w:rPr>
        <w:t>Miyato</w:t>
      </w:r>
      <w:proofErr w:type="spellEnd"/>
      <w:r w:rsidRPr="00D873D1">
        <w:rPr>
          <w:rFonts w:eastAsia="宋体"/>
          <w:lang w:eastAsia="zh-CN"/>
          <w14:ligatures w14:val="standard"/>
        </w:rPr>
        <w:t xml:space="preserve"> T, Dai A M, Goodfellow I. Adversarial training methods for semi-supervised text classification[J]. </w:t>
      </w:r>
      <w:proofErr w:type="spellStart"/>
      <w:r w:rsidRPr="00D873D1">
        <w:rPr>
          <w:rFonts w:eastAsia="宋体"/>
          <w:lang w:eastAsia="zh-CN"/>
          <w14:ligatures w14:val="standard"/>
        </w:rPr>
        <w:t>arXiv</w:t>
      </w:r>
      <w:proofErr w:type="spellEnd"/>
      <w:r w:rsidRPr="00D873D1">
        <w:rPr>
          <w:rFonts w:eastAsia="宋体"/>
          <w:lang w:eastAsia="zh-CN"/>
          <w14:ligatures w14:val="standard"/>
        </w:rPr>
        <w:t xml:space="preserve"> preprint arXiv:1605.07725, 2016.</w:t>
      </w:r>
      <w:bookmarkEnd w:id="50"/>
    </w:p>
    <w:p w14:paraId="6F46D82C" w14:textId="77777777" w:rsidR="00D873D1" w:rsidRPr="00D873D1" w:rsidRDefault="00A17620" w:rsidP="002E05C1">
      <w:pPr>
        <w:pStyle w:val="Bibentry"/>
        <w:numPr>
          <w:ilvl w:val="0"/>
          <w:numId w:val="21"/>
        </w:numPr>
        <w:rPr>
          <w:lang w:eastAsia="zh-CN"/>
          <w14:ligatures w14:val="standard"/>
        </w:rPr>
      </w:pPr>
      <w:bookmarkStart w:id="51" w:name="_Ref119668181"/>
      <w:r w:rsidRPr="00D873D1">
        <w:rPr>
          <w:rFonts w:eastAsia="宋体"/>
          <w:lang w:eastAsia="zh-CN"/>
          <w14:ligatures w14:val="standard"/>
        </w:rPr>
        <w:t xml:space="preserve">Wei C, Sohn K, </w:t>
      </w:r>
      <w:proofErr w:type="spellStart"/>
      <w:r w:rsidRPr="00D873D1">
        <w:rPr>
          <w:rFonts w:eastAsia="宋体"/>
          <w:lang w:eastAsia="zh-CN"/>
          <w14:ligatures w14:val="standard"/>
        </w:rPr>
        <w:t>Mellina</w:t>
      </w:r>
      <w:proofErr w:type="spellEnd"/>
      <w:r w:rsidRPr="00D873D1">
        <w:rPr>
          <w:rFonts w:eastAsia="宋体"/>
          <w:lang w:eastAsia="zh-CN"/>
          <w14:ligatures w14:val="standard"/>
        </w:rPr>
        <w:t xml:space="preserve"> C, et al. Crest: A class-rebalancing self-training framework for imbalanced semi-supervised learning[C]//Proceedings of the IEEE/CVF conference on computer vision and pattern recognition. 2021: 10857-10866.</w:t>
      </w:r>
      <w:bookmarkEnd w:id="51"/>
    </w:p>
    <w:p w14:paraId="6ECCA2A1" w14:textId="54405819" w:rsidR="00C40A96" w:rsidRPr="00DC3271" w:rsidRDefault="00A17620" w:rsidP="002E05C1">
      <w:pPr>
        <w:pStyle w:val="Bibentry"/>
        <w:numPr>
          <w:ilvl w:val="0"/>
          <w:numId w:val="21"/>
        </w:numPr>
        <w:rPr>
          <w:lang w:eastAsia="zh-CN"/>
          <w14:ligatures w14:val="standard"/>
        </w:rPr>
      </w:pPr>
      <w:bookmarkStart w:id="52" w:name="_Ref119669048"/>
      <w:r w:rsidRPr="00D873D1">
        <w:rPr>
          <w:rFonts w:eastAsia="宋体"/>
          <w:lang w:eastAsia="zh-CN"/>
          <w14:ligatures w14:val="standard"/>
        </w:rPr>
        <w:t>Wei J, Zou K. EDA: Easy Data Augmentation Techniques for Boosting Performance on Text Classification Tasks[C]//Proceedings of the 2019 Conference on Empirical Methods in Natural Language Processing. 2019: 6382-6388.</w:t>
      </w:r>
      <w:bookmarkEnd w:id="52"/>
    </w:p>
    <w:p w14:paraId="4380A1DB" w14:textId="419EBCBA" w:rsidR="00DC3271" w:rsidRPr="00DC3271" w:rsidRDefault="00DC3271" w:rsidP="002E05C1">
      <w:pPr>
        <w:pStyle w:val="Bibentry"/>
        <w:numPr>
          <w:ilvl w:val="0"/>
          <w:numId w:val="21"/>
        </w:numPr>
        <w:rPr>
          <w:lang w:eastAsia="zh-CN"/>
          <w14:ligatures w14:val="standard"/>
        </w:rPr>
      </w:pPr>
      <w:bookmarkStart w:id="53" w:name="_Ref119671367"/>
      <w:proofErr w:type="spellStart"/>
      <w:r w:rsidRPr="00DC3271">
        <w:rPr>
          <w:lang w:eastAsia="zh-CN"/>
          <w14:ligatures w14:val="standard"/>
        </w:rPr>
        <w:t>Alammar</w:t>
      </w:r>
      <w:proofErr w:type="spellEnd"/>
      <w:r w:rsidRPr="00DC3271">
        <w:rPr>
          <w:lang w:eastAsia="zh-CN"/>
          <w14:ligatures w14:val="standard"/>
        </w:rPr>
        <w:t>, J (2018). The Illustrated Transformer [Blog post]. Retrieved from https://jalammar.github.io/illustrated-transformer/</w:t>
      </w:r>
      <w:bookmarkEnd w:id="53"/>
    </w:p>
    <w:p w14:paraId="3619BC01" w14:textId="0A781363" w:rsidR="00DC3271" w:rsidRPr="00DC3271" w:rsidRDefault="00DC3271" w:rsidP="002E05C1">
      <w:pPr>
        <w:pStyle w:val="a2"/>
        <w:numPr>
          <w:ilvl w:val="0"/>
          <w:numId w:val="21"/>
        </w:numPr>
        <w:rPr>
          <w:sz w:val="14"/>
          <w:lang w:eastAsia="zh-CN"/>
          <w14:ligatures w14:val="standard"/>
        </w:rPr>
      </w:pPr>
      <w:bookmarkStart w:id="54" w:name="_Ref119671376"/>
      <w:r w:rsidRPr="00DC3271">
        <w:rPr>
          <w:sz w:val="14"/>
          <w:lang w:eastAsia="zh-CN"/>
          <w14:ligatures w14:val="standard"/>
        </w:rPr>
        <w:t xml:space="preserve">Ganesh Jawahar, Benoît </w:t>
      </w:r>
      <w:proofErr w:type="spellStart"/>
      <w:r w:rsidRPr="00DC3271">
        <w:rPr>
          <w:sz w:val="14"/>
          <w:lang w:eastAsia="zh-CN"/>
          <w14:ligatures w14:val="standard"/>
        </w:rPr>
        <w:t>Sagot</w:t>
      </w:r>
      <w:proofErr w:type="spellEnd"/>
      <w:r w:rsidRPr="00DC3271">
        <w:rPr>
          <w:sz w:val="14"/>
          <w:lang w:eastAsia="zh-CN"/>
          <w14:ligatures w14:val="standard"/>
        </w:rPr>
        <w:t xml:space="preserve">, and </w:t>
      </w:r>
      <w:proofErr w:type="spellStart"/>
      <w:r w:rsidRPr="00DC3271">
        <w:rPr>
          <w:sz w:val="14"/>
          <w:lang w:eastAsia="zh-CN"/>
          <w14:ligatures w14:val="standard"/>
        </w:rPr>
        <w:t>Djamé</w:t>
      </w:r>
      <w:proofErr w:type="spellEnd"/>
      <w:r w:rsidRPr="00DC3271">
        <w:rPr>
          <w:sz w:val="14"/>
          <w:lang w:eastAsia="zh-CN"/>
          <w14:ligatures w14:val="standard"/>
        </w:rPr>
        <w:t xml:space="preserve"> </w:t>
      </w:r>
      <w:proofErr w:type="spellStart"/>
      <w:r w:rsidRPr="00DC3271">
        <w:rPr>
          <w:sz w:val="14"/>
          <w:lang w:eastAsia="zh-CN"/>
          <w14:ligatures w14:val="standard"/>
        </w:rPr>
        <w:t>Seddah</w:t>
      </w:r>
      <w:proofErr w:type="spellEnd"/>
      <w:r w:rsidRPr="00DC3271">
        <w:rPr>
          <w:sz w:val="14"/>
          <w:lang w:eastAsia="zh-CN"/>
          <w14:ligatures w14:val="standard"/>
        </w:rPr>
        <w:t xml:space="preserve">. 2019. What Does BERT Learn about the Structure of </w:t>
      </w:r>
      <w:proofErr w:type="gramStart"/>
      <w:r w:rsidRPr="00DC3271">
        <w:rPr>
          <w:sz w:val="14"/>
          <w:lang w:eastAsia="zh-CN"/>
          <w14:ligatures w14:val="standard"/>
        </w:rPr>
        <w:t>Language?.</w:t>
      </w:r>
      <w:proofErr w:type="gramEnd"/>
      <w:r w:rsidRPr="00DC3271">
        <w:rPr>
          <w:sz w:val="14"/>
          <w:lang w:eastAsia="zh-CN"/>
          <w14:ligatures w14:val="standard"/>
        </w:rPr>
        <w:t xml:space="preserve"> In Proceedings of the 57th Annual Meeting of the Association for Computational Linguistics, pages 3651–3657, Florence, Italy. Association for Computational Linguistics.</w:t>
      </w:r>
      <w:bookmarkEnd w:id="54"/>
    </w:p>
    <w:sectPr w:rsidR="00DC3271" w:rsidRPr="00DC3271">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6D31" w14:textId="77777777" w:rsidR="00E56646" w:rsidRDefault="00E56646">
      <w:pPr>
        <w:spacing w:line="240" w:lineRule="auto"/>
      </w:pPr>
      <w:r>
        <w:separator/>
      </w:r>
    </w:p>
  </w:endnote>
  <w:endnote w:type="continuationSeparator" w:id="0">
    <w:p w14:paraId="0816289F" w14:textId="77777777" w:rsidR="00E56646" w:rsidRDefault="00E56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default"/>
    <w:sig w:usb0="00000000" w:usb1="00000000"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nux Biolinum">
    <w:altName w:val="Times New Roman"/>
    <w:charset w:val="00"/>
    <w:family w:val="auto"/>
    <w:pitch w:val="default"/>
    <w:sig w:usb0="00000000" w:usb1="00000000"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5E691" w14:textId="77777777" w:rsidR="00C40A96" w:rsidRDefault="00C40A96">
    <w:pPr>
      <w:pStyle w:val="aff7"/>
      <w:rPr>
        <w:rStyle w:val="affff0"/>
        <w:rFonts w:ascii="Linux Biolinum" w:hAnsi="Linux Biolinum" w:cs="Linux Biolinum"/>
      </w:rPr>
    </w:pPr>
  </w:p>
  <w:p w14:paraId="5E9B3D7D" w14:textId="77777777" w:rsidR="00C40A96" w:rsidRDefault="00C40A96">
    <w:pPr>
      <w:pStyle w:val="aff7"/>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E307" w14:textId="77777777" w:rsidR="00C40A96" w:rsidRDefault="00C40A96">
    <w:pPr>
      <w:pStyle w:val="aff7"/>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83962" w14:textId="77777777" w:rsidR="00E56646" w:rsidRDefault="00E56646">
      <w:pPr>
        <w:spacing w:line="240" w:lineRule="auto"/>
      </w:pPr>
      <w:r>
        <w:separator/>
      </w:r>
    </w:p>
  </w:footnote>
  <w:footnote w:type="continuationSeparator" w:id="0">
    <w:p w14:paraId="0EFC3A41" w14:textId="77777777" w:rsidR="00E56646" w:rsidRDefault="00E566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96" w:type="dxa"/>
      <w:tblLayout w:type="fixed"/>
      <w:tblLook w:val="04A0" w:firstRow="1" w:lastRow="0" w:firstColumn="1" w:lastColumn="0" w:noHBand="0" w:noVBand="1"/>
    </w:tblPr>
    <w:tblGrid>
      <w:gridCol w:w="5148"/>
      <w:gridCol w:w="5148"/>
    </w:tblGrid>
    <w:tr w:rsidR="00C40A96" w14:paraId="722F26A9" w14:textId="77777777">
      <w:tc>
        <w:tcPr>
          <w:tcW w:w="5148" w:type="dxa"/>
          <w:vAlign w:val="center"/>
        </w:tcPr>
        <w:p w14:paraId="1600EA47" w14:textId="77777777" w:rsidR="00C40A96" w:rsidRDefault="00C40A96">
          <w:pPr>
            <w:pStyle w:val="affa"/>
            <w:tabs>
              <w:tab w:val="clear" w:pos="4320"/>
              <w:tab w:val="clear" w:pos="8640"/>
            </w:tabs>
            <w:jc w:val="left"/>
            <w:rPr>
              <w:rFonts w:ascii="Linux Biolinum" w:hAnsi="Linux Biolinum" w:cs="Linux Biolinum"/>
              <w:lang w:eastAsia="zh-CN"/>
            </w:rPr>
          </w:pPr>
        </w:p>
      </w:tc>
      <w:tc>
        <w:tcPr>
          <w:tcW w:w="5148" w:type="dxa"/>
          <w:vAlign w:val="center"/>
        </w:tcPr>
        <w:p w14:paraId="3C285419" w14:textId="77777777" w:rsidR="00C40A96" w:rsidRDefault="00C40A96">
          <w:pPr>
            <w:pStyle w:val="affa"/>
            <w:tabs>
              <w:tab w:val="clear" w:pos="4320"/>
              <w:tab w:val="clear" w:pos="8640"/>
            </w:tabs>
            <w:jc w:val="right"/>
            <w:rPr>
              <w:rFonts w:ascii="Linux Biolinum" w:hAnsi="Linux Biolinum" w:cs="Linux Biolinum"/>
            </w:rPr>
          </w:pPr>
        </w:p>
      </w:tc>
    </w:tr>
  </w:tbl>
  <w:p w14:paraId="15EB0A99" w14:textId="77777777" w:rsidR="00C40A96" w:rsidRDefault="00C40A96">
    <w:pPr>
      <w:pStyle w:val="af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15:restartNumberingAfterBreak="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10196BB2"/>
    <w:multiLevelType w:val="singleLevel"/>
    <w:tmpl w:val="10196BB2"/>
    <w:lvl w:ilvl="0">
      <w:start w:val="1"/>
      <w:numFmt w:val="decimal"/>
      <w:suff w:val="nothing"/>
      <w:lvlText w:val="%1、"/>
      <w:lvlJc w:val="left"/>
    </w:lvl>
  </w:abstractNum>
  <w:abstractNum w:abstractNumId="12" w15:restartNumberingAfterBreak="0">
    <w:nsid w:val="161F4997"/>
    <w:multiLevelType w:val="hybridMultilevel"/>
    <w:tmpl w:val="F50A2ADE"/>
    <w:lvl w:ilvl="0" w:tplc="2EFE41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AED0352"/>
    <w:multiLevelType w:val="hybridMultilevel"/>
    <w:tmpl w:val="0D50302E"/>
    <w:lvl w:ilvl="0" w:tplc="6FAED6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5" w15:restartNumberingAfterBreak="0">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15:restartNumberingAfterBreak="0">
    <w:nsid w:val="4DB00B63"/>
    <w:multiLevelType w:val="hybridMultilevel"/>
    <w:tmpl w:val="ED3CDB1C"/>
    <w:lvl w:ilvl="0" w:tplc="C428AE96">
      <w:start w:val="1"/>
      <w:numFmt w:val="decimal"/>
      <w:pStyle w:val="a1"/>
      <w:lvlText w:val="表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612D4DC5"/>
    <w:multiLevelType w:val="multilevel"/>
    <w:tmpl w:val="612D4DC5"/>
    <w:lvl w:ilvl="0">
      <w:start w:val="1"/>
      <w:numFmt w:val="bullet"/>
      <w:pStyle w:val="a2"/>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0" w15:restartNumberingAfterBreak="0">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6F8D4F64"/>
    <w:multiLevelType w:val="hybridMultilevel"/>
    <w:tmpl w:val="89CE415A"/>
    <w:lvl w:ilvl="0" w:tplc="78C0C8E6">
      <w:start w:val="1"/>
      <w:numFmt w:val="decimal"/>
      <w:pStyle w:val="a3"/>
      <w:lvlText w:val="图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16cid:durableId="1750879830">
    <w:abstractNumId w:val="22"/>
  </w:num>
  <w:num w:numId="2" w16cid:durableId="1279333490">
    <w:abstractNumId w:val="3"/>
  </w:num>
  <w:num w:numId="3" w16cid:durableId="13773518">
    <w:abstractNumId w:val="5"/>
  </w:num>
  <w:num w:numId="4" w16cid:durableId="1323387471">
    <w:abstractNumId w:val="8"/>
  </w:num>
  <w:num w:numId="5" w16cid:durableId="1296792942">
    <w:abstractNumId w:val="9"/>
  </w:num>
  <w:num w:numId="6" w16cid:durableId="511646540">
    <w:abstractNumId w:val="6"/>
  </w:num>
  <w:num w:numId="7" w16cid:durableId="1087966401">
    <w:abstractNumId w:val="2"/>
  </w:num>
  <w:num w:numId="8" w16cid:durableId="1946109983">
    <w:abstractNumId w:val="7"/>
  </w:num>
  <w:num w:numId="9" w16cid:durableId="427428671">
    <w:abstractNumId w:val="4"/>
  </w:num>
  <w:num w:numId="10" w16cid:durableId="1365130907">
    <w:abstractNumId w:val="1"/>
  </w:num>
  <w:num w:numId="11" w16cid:durableId="661012508">
    <w:abstractNumId w:val="0"/>
  </w:num>
  <w:num w:numId="12" w16cid:durableId="1556624613">
    <w:abstractNumId w:val="18"/>
  </w:num>
  <w:num w:numId="13" w16cid:durableId="1137916133">
    <w:abstractNumId w:val="14"/>
  </w:num>
  <w:num w:numId="14" w16cid:durableId="272636135">
    <w:abstractNumId w:val="10"/>
  </w:num>
  <w:num w:numId="15" w16cid:durableId="1822382572">
    <w:abstractNumId w:val="20"/>
  </w:num>
  <w:num w:numId="16" w16cid:durableId="1588071951">
    <w:abstractNumId w:val="15"/>
  </w:num>
  <w:num w:numId="17" w16cid:durableId="633825899">
    <w:abstractNumId w:val="19"/>
  </w:num>
  <w:num w:numId="18" w16cid:durableId="882254263">
    <w:abstractNumId w:val="17"/>
  </w:num>
  <w:num w:numId="19" w16cid:durableId="1957447204">
    <w:abstractNumId w:val="11"/>
  </w:num>
  <w:num w:numId="20" w16cid:durableId="710148862">
    <w:abstractNumId w:val="11"/>
    <w:lvlOverride w:ilvl="0">
      <w:startOverride w:val="1"/>
    </w:lvlOverride>
  </w:num>
  <w:num w:numId="21" w16cid:durableId="1666931702">
    <w:abstractNumId w:val="13"/>
  </w:num>
  <w:num w:numId="22" w16cid:durableId="1341860235">
    <w:abstractNumId w:val="21"/>
  </w:num>
  <w:num w:numId="23" w16cid:durableId="345443206">
    <w:abstractNumId w:val="16"/>
  </w:num>
  <w:num w:numId="24" w16cid:durableId="201745914">
    <w:abstractNumId w:val="16"/>
  </w:num>
  <w:num w:numId="25" w16cid:durableId="940575121">
    <w:abstractNumId w:val="16"/>
  </w:num>
  <w:num w:numId="26" w16cid:durableId="644317089">
    <w:abstractNumId w:val="16"/>
  </w:num>
  <w:num w:numId="27" w16cid:durableId="1957911365">
    <w:abstractNumId w:val="16"/>
  </w:num>
  <w:num w:numId="28" w16cid:durableId="485753675">
    <w:abstractNumId w:val="16"/>
  </w:num>
  <w:num w:numId="29" w16cid:durableId="1489206937">
    <w:abstractNumId w:val="16"/>
  </w:num>
  <w:num w:numId="30" w16cid:durableId="1223978893">
    <w:abstractNumId w:val="16"/>
  </w:num>
  <w:num w:numId="31" w16cid:durableId="11904853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4AC"/>
    <w:rsid w:val="000038B1"/>
    <w:rsid w:val="00003FDE"/>
    <w:rsid w:val="0000598B"/>
    <w:rsid w:val="00006631"/>
    <w:rsid w:val="0001212E"/>
    <w:rsid w:val="000139D1"/>
    <w:rsid w:val="00021FE2"/>
    <w:rsid w:val="00032401"/>
    <w:rsid w:val="00033376"/>
    <w:rsid w:val="00034FFC"/>
    <w:rsid w:val="00035FAD"/>
    <w:rsid w:val="00041330"/>
    <w:rsid w:val="00045252"/>
    <w:rsid w:val="00047398"/>
    <w:rsid w:val="000500AB"/>
    <w:rsid w:val="00050EEF"/>
    <w:rsid w:val="00052A1A"/>
    <w:rsid w:val="00052C34"/>
    <w:rsid w:val="00053D6D"/>
    <w:rsid w:val="00056777"/>
    <w:rsid w:val="00062D29"/>
    <w:rsid w:val="00063AC5"/>
    <w:rsid w:val="00063B80"/>
    <w:rsid w:val="00064D2D"/>
    <w:rsid w:val="00065580"/>
    <w:rsid w:val="0006597D"/>
    <w:rsid w:val="000713CD"/>
    <w:rsid w:val="00072E69"/>
    <w:rsid w:val="0007392C"/>
    <w:rsid w:val="000739F9"/>
    <w:rsid w:val="00075635"/>
    <w:rsid w:val="00075B28"/>
    <w:rsid w:val="00077680"/>
    <w:rsid w:val="00080E27"/>
    <w:rsid w:val="000819C0"/>
    <w:rsid w:val="00081BF6"/>
    <w:rsid w:val="0008431E"/>
    <w:rsid w:val="0008697D"/>
    <w:rsid w:val="00092B81"/>
    <w:rsid w:val="00093C3C"/>
    <w:rsid w:val="00094334"/>
    <w:rsid w:val="00094C08"/>
    <w:rsid w:val="000A0F1E"/>
    <w:rsid w:val="000A1202"/>
    <w:rsid w:val="000A1466"/>
    <w:rsid w:val="000A42CC"/>
    <w:rsid w:val="000A7042"/>
    <w:rsid w:val="000A75AD"/>
    <w:rsid w:val="000B2538"/>
    <w:rsid w:val="000B4282"/>
    <w:rsid w:val="000B4811"/>
    <w:rsid w:val="000B5885"/>
    <w:rsid w:val="000B7F6F"/>
    <w:rsid w:val="000C050B"/>
    <w:rsid w:val="000C1E9C"/>
    <w:rsid w:val="000C2481"/>
    <w:rsid w:val="000C38EE"/>
    <w:rsid w:val="000C5747"/>
    <w:rsid w:val="000D57CB"/>
    <w:rsid w:val="000E118B"/>
    <w:rsid w:val="000E278E"/>
    <w:rsid w:val="000E33C1"/>
    <w:rsid w:val="000E68B8"/>
    <w:rsid w:val="000E78B1"/>
    <w:rsid w:val="000E7A87"/>
    <w:rsid w:val="000F6090"/>
    <w:rsid w:val="000F7AB3"/>
    <w:rsid w:val="001003A5"/>
    <w:rsid w:val="001041A3"/>
    <w:rsid w:val="0010534D"/>
    <w:rsid w:val="001068C4"/>
    <w:rsid w:val="00110168"/>
    <w:rsid w:val="00112270"/>
    <w:rsid w:val="00113405"/>
    <w:rsid w:val="00114426"/>
    <w:rsid w:val="00115D91"/>
    <w:rsid w:val="00116CEA"/>
    <w:rsid w:val="00116E12"/>
    <w:rsid w:val="00120470"/>
    <w:rsid w:val="001206F6"/>
    <w:rsid w:val="0012507B"/>
    <w:rsid w:val="00125AC6"/>
    <w:rsid w:val="00125E66"/>
    <w:rsid w:val="00127D30"/>
    <w:rsid w:val="0013113A"/>
    <w:rsid w:val="001314CF"/>
    <w:rsid w:val="00132F91"/>
    <w:rsid w:val="00133E4D"/>
    <w:rsid w:val="001363F5"/>
    <w:rsid w:val="00140C02"/>
    <w:rsid w:val="00141A17"/>
    <w:rsid w:val="0014244B"/>
    <w:rsid w:val="00142FEA"/>
    <w:rsid w:val="00144F0A"/>
    <w:rsid w:val="001453E7"/>
    <w:rsid w:val="00145419"/>
    <w:rsid w:val="00145486"/>
    <w:rsid w:val="00145568"/>
    <w:rsid w:val="00151A0B"/>
    <w:rsid w:val="00152510"/>
    <w:rsid w:val="0015528F"/>
    <w:rsid w:val="00155406"/>
    <w:rsid w:val="001566AE"/>
    <w:rsid w:val="0015692B"/>
    <w:rsid w:val="00157515"/>
    <w:rsid w:val="00161EF1"/>
    <w:rsid w:val="0016233E"/>
    <w:rsid w:val="00162FB5"/>
    <w:rsid w:val="00164D31"/>
    <w:rsid w:val="00171CBC"/>
    <w:rsid w:val="001751F7"/>
    <w:rsid w:val="00175899"/>
    <w:rsid w:val="001769BE"/>
    <w:rsid w:val="00186CDD"/>
    <w:rsid w:val="001924ED"/>
    <w:rsid w:val="00193445"/>
    <w:rsid w:val="001961CD"/>
    <w:rsid w:val="00196513"/>
    <w:rsid w:val="00197143"/>
    <w:rsid w:val="001A06AF"/>
    <w:rsid w:val="001A43B1"/>
    <w:rsid w:val="001A69F9"/>
    <w:rsid w:val="001A71BB"/>
    <w:rsid w:val="001B0D40"/>
    <w:rsid w:val="001B29D6"/>
    <w:rsid w:val="001B63C7"/>
    <w:rsid w:val="001B7A11"/>
    <w:rsid w:val="001C2893"/>
    <w:rsid w:val="001C311E"/>
    <w:rsid w:val="001C51C3"/>
    <w:rsid w:val="001C7469"/>
    <w:rsid w:val="001D24B7"/>
    <w:rsid w:val="001D506A"/>
    <w:rsid w:val="001D51B6"/>
    <w:rsid w:val="001D5887"/>
    <w:rsid w:val="001E2720"/>
    <w:rsid w:val="001E3B45"/>
    <w:rsid w:val="001E71D7"/>
    <w:rsid w:val="001F57C7"/>
    <w:rsid w:val="001F61CC"/>
    <w:rsid w:val="0020240F"/>
    <w:rsid w:val="0020294A"/>
    <w:rsid w:val="00204BF9"/>
    <w:rsid w:val="00207289"/>
    <w:rsid w:val="00216E24"/>
    <w:rsid w:val="002233F8"/>
    <w:rsid w:val="0022415D"/>
    <w:rsid w:val="00227E1D"/>
    <w:rsid w:val="00234467"/>
    <w:rsid w:val="00235094"/>
    <w:rsid w:val="00240C4A"/>
    <w:rsid w:val="00245119"/>
    <w:rsid w:val="00250B54"/>
    <w:rsid w:val="00250FEF"/>
    <w:rsid w:val="00252596"/>
    <w:rsid w:val="002566D6"/>
    <w:rsid w:val="00261939"/>
    <w:rsid w:val="00261D11"/>
    <w:rsid w:val="00263643"/>
    <w:rsid w:val="00264B6B"/>
    <w:rsid w:val="002653EB"/>
    <w:rsid w:val="00270347"/>
    <w:rsid w:val="00270481"/>
    <w:rsid w:val="0027195D"/>
    <w:rsid w:val="00272FD2"/>
    <w:rsid w:val="002738DA"/>
    <w:rsid w:val="00276563"/>
    <w:rsid w:val="00281B22"/>
    <w:rsid w:val="00282789"/>
    <w:rsid w:val="002829BE"/>
    <w:rsid w:val="00290120"/>
    <w:rsid w:val="00290DF5"/>
    <w:rsid w:val="00291F90"/>
    <w:rsid w:val="00292645"/>
    <w:rsid w:val="00293B59"/>
    <w:rsid w:val="0029404B"/>
    <w:rsid w:val="0029583F"/>
    <w:rsid w:val="002A395D"/>
    <w:rsid w:val="002A4968"/>
    <w:rsid w:val="002A517A"/>
    <w:rsid w:val="002A56B8"/>
    <w:rsid w:val="002B01E4"/>
    <w:rsid w:val="002B1F59"/>
    <w:rsid w:val="002B501F"/>
    <w:rsid w:val="002B6EDB"/>
    <w:rsid w:val="002C02DD"/>
    <w:rsid w:val="002C13C9"/>
    <w:rsid w:val="002C1DCC"/>
    <w:rsid w:val="002C5C64"/>
    <w:rsid w:val="002C748B"/>
    <w:rsid w:val="002D17D6"/>
    <w:rsid w:val="002D26C4"/>
    <w:rsid w:val="002D3A2A"/>
    <w:rsid w:val="002D47AA"/>
    <w:rsid w:val="002D5BD2"/>
    <w:rsid w:val="002D75CF"/>
    <w:rsid w:val="002E05C1"/>
    <w:rsid w:val="002E74C6"/>
    <w:rsid w:val="002F069E"/>
    <w:rsid w:val="002F2289"/>
    <w:rsid w:val="002F2EB2"/>
    <w:rsid w:val="00301545"/>
    <w:rsid w:val="00301EF5"/>
    <w:rsid w:val="00303059"/>
    <w:rsid w:val="00303FAD"/>
    <w:rsid w:val="003057B1"/>
    <w:rsid w:val="00307501"/>
    <w:rsid w:val="00310AEC"/>
    <w:rsid w:val="00310AED"/>
    <w:rsid w:val="0031362E"/>
    <w:rsid w:val="00317850"/>
    <w:rsid w:val="00321DDC"/>
    <w:rsid w:val="0032270A"/>
    <w:rsid w:val="0032775A"/>
    <w:rsid w:val="00332CD9"/>
    <w:rsid w:val="0033342D"/>
    <w:rsid w:val="003342CD"/>
    <w:rsid w:val="00336D12"/>
    <w:rsid w:val="0034235E"/>
    <w:rsid w:val="0034306A"/>
    <w:rsid w:val="00350168"/>
    <w:rsid w:val="003533E2"/>
    <w:rsid w:val="00356296"/>
    <w:rsid w:val="0035680A"/>
    <w:rsid w:val="00357671"/>
    <w:rsid w:val="003616EF"/>
    <w:rsid w:val="00363720"/>
    <w:rsid w:val="00363761"/>
    <w:rsid w:val="00365850"/>
    <w:rsid w:val="003708A2"/>
    <w:rsid w:val="00370E09"/>
    <w:rsid w:val="00370F56"/>
    <w:rsid w:val="003727A3"/>
    <w:rsid w:val="00373175"/>
    <w:rsid w:val="00373B58"/>
    <w:rsid w:val="00373BB5"/>
    <w:rsid w:val="0037572A"/>
    <w:rsid w:val="00376CCC"/>
    <w:rsid w:val="0038080D"/>
    <w:rsid w:val="00382A87"/>
    <w:rsid w:val="00385EC0"/>
    <w:rsid w:val="0038657D"/>
    <w:rsid w:val="00390853"/>
    <w:rsid w:val="00392395"/>
    <w:rsid w:val="003936B1"/>
    <w:rsid w:val="00393DDC"/>
    <w:rsid w:val="003944CF"/>
    <w:rsid w:val="00396DEF"/>
    <w:rsid w:val="003A1ABD"/>
    <w:rsid w:val="003A2B12"/>
    <w:rsid w:val="003A742E"/>
    <w:rsid w:val="003B1CA3"/>
    <w:rsid w:val="003B2FE8"/>
    <w:rsid w:val="003B44F3"/>
    <w:rsid w:val="003C3338"/>
    <w:rsid w:val="003C730F"/>
    <w:rsid w:val="003D0DD2"/>
    <w:rsid w:val="003D3D17"/>
    <w:rsid w:val="003D495A"/>
    <w:rsid w:val="003D544B"/>
    <w:rsid w:val="003D7001"/>
    <w:rsid w:val="003E029D"/>
    <w:rsid w:val="003E46EB"/>
    <w:rsid w:val="003E6247"/>
    <w:rsid w:val="003F02EC"/>
    <w:rsid w:val="003F4297"/>
    <w:rsid w:val="003F5DAE"/>
    <w:rsid w:val="003F5F3D"/>
    <w:rsid w:val="003F7BFC"/>
    <w:rsid w:val="003F7CA2"/>
    <w:rsid w:val="00400D05"/>
    <w:rsid w:val="00401C76"/>
    <w:rsid w:val="00401F5B"/>
    <w:rsid w:val="00403D8D"/>
    <w:rsid w:val="004041FC"/>
    <w:rsid w:val="004071D7"/>
    <w:rsid w:val="004128EE"/>
    <w:rsid w:val="00423182"/>
    <w:rsid w:val="00423F01"/>
    <w:rsid w:val="00424F5C"/>
    <w:rsid w:val="004255F6"/>
    <w:rsid w:val="00427C7D"/>
    <w:rsid w:val="00431CB0"/>
    <w:rsid w:val="0043277D"/>
    <w:rsid w:val="004365A0"/>
    <w:rsid w:val="00444CB7"/>
    <w:rsid w:val="00450D4C"/>
    <w:rsid w:val="00454C51"/>
    <w:rsid w:val="0046042C"/>
    <w:rsid w:val="00462FE9"/>
    <w:rsid w:val="004805A4"/>
    <w:rsid w:val="00480D9E"/>
    <w:rsid w:val="0048106F"/>
    <w:rsid w:val="0048126B"/>
    <w:rsid w:val="004825CE"/>
    <w:rsid w:val="00482B85"/>
    <w:rsid w:val="004836A6"/>
    <w:rsid w:val="00486C32"/>
    <w:rsid w:val="004904DB"/>
    <w:rsid w:val="0049252E"/>
    <w:rsid w:val="00492EF4"/>
    <w:rsid w:val="00493CAB"/>
    <w:rsid w:val="004947C9"/>
    <w:rsid w:val="00494934"/>
    <w:rsid w:val="004955F2"/>
    <w:rsid w:val="00495781"/>
    <w:rsid w:val="00497365"/>
    <w:rsid w:val="004A05B2"/>
    <w:rsid w:val="004A2658"/>
    <w:rsid w:val="004A3D28"/>
    <w:rsid w:val="004A66E8"/>
    <w:rsid w:val="004A7556"/>
    <w:rsid w:val="004B0BF6"/>
    <w:rsid w:val="004B293F"/>
    <w:rsid w:val="004B3394"/>
    <w:rsid w:val="004B388E"/>
    <w:rsid w:val="004B5B2B"/>
    <w:rsid w:val="004B5FF9"/>
    <w:rsid w:val="004B6C69"/>
    <w:rsid w:val="004C1EDF"/>
    <w:rsid w:val="004C1F1F"/>
    <w:rsid w:val="004C49F3"/>
    <w:rsid w:val="004C5E00"/>
    <w:rsid w:val="004C6892"/>
    <w:rsid w:val="004C6B2D"/>
    <w:rsid w:val="004D3E4F"/>
    <w:rsid w:val="004D4E95"/>
    <w:rsid w:val="004D52E5"/>
    <w:rsid w:val="004D5491"/>
    <w:rsid w:val="004D7033"/>
    <w:rsid w:val="004D777D"/>
    <w:rsid w:val="004D7BE0"/>
    <w:rsid w:val="004E25F2"/>
    <w:rsid w:val="004F04C6"/>
    <w:rsid w:val="004F079E"/>
    <w:rsid w:val="004F1B76"/>
    <w:rsid w:val="0050103C"/>
    <w:rsid w:val="00501570"/>
    <w:rsid w:val="00503AF2"/>
    <w:rsid w:val="005041C6"/>
    <w:rsid w:val="00504C8B"/>
    <w:rsid w:val="00506EF6"/>
    <w:rsid w:val="00511A16"/>
    <w:rsid w:val="005153AC"/>
    <w:rsid w:val="005160AB"/>
    <w:rsid w:val="00516579"/>
    <w:rsid w:val="00523CD9"/>
    <w:rsid w:val="00524FB3"/>
    <w:rsid w:val="005260C0"/>
    <w:rsid w:val="0053185E"/>
    <w:rsid w:val="00533F9C"/>
    <w:rsid w:val="00534EAD"/>
    <w:rsid w:val="005360FC"/>
    <w:rsid w:val="0053676D"/>
    <w:rsid w:val="005378AF"/>
    <w:rsid w:val="00540C55"/>
    <w:rsid w:val="00542093"/>
    <w:rsid w:val="00544F7A"/>
    <w:rsid w:val="005458C5"/>
    <w:rsid w:val="00551881"/>
    <w:rsid w:val="00551D0B"/>
    <w:rsid w:val="005528F6"/>
    <w:rsid w:val="005536C7"/>
    <w:rsid w:val="005541A3"/>
    <w:rsid w:val="0056081B"/>
    <w:rsid w:val="00560F3E"/>
    <w:rsid w:val="00567722"/>
    <w:rsid w:val="005765B1"/>
    <w:rsid w:val="005767B7"/>
    <w:rsid w:val="00576C3D"/>
    <w:rsid w:val="00583224"/>
    <w:rsid w:val="0058578F"/>
    <w:rsid w:val="00586A35"/>
    <w:rsid w:val="005913AA"/>
    <w:rsid w:val="005924BF"/>
    <w:rsid w:val="005927BE"/>
    <w:rsid w:val="0059284F"/>
    <w:rsid w:val="00594BED"/>
    <w:rsid w:val="00595F2E"/>
    <w:rsid w:val="00596082"/>
    <w:rsid w:val="00596F2A"/>
    <w:rsid w:val="005A1952"/>
    <w:rsid w:val="005A3EF4"/>
    <w:rsid w:val="005A6CCD"/>
    <w:rsid w:val="005A7409"/>
    <w:rsid w:val="005B2ED3"/>
    <w:rsid w:val="005B39F9"/>
    <w:rsid w:val="005B493F"/>
    <w:rsid w:val="005B6DB3"/>
    <w:rsid w:val="005B7449"/>
    <w:rsid w:val="005C0EA0"/>
    <w:rsid w:val="005C1120"/>
    <w:rsid w:val="005C351A"/>
    <w:rsid w:val="005C3D72"/>
    <w:rsid w:val="005C4CBD"/>
    <w:rsid w:val="005C5E36"/>
    <w:rsid w:val="005C5F91"/>
    <w:rsid w:val="005C7520"/>
    <w:rsid w:val="005D0695"/>
    <w:rsid w:val="005D0CCE"/>
    <w:rsid w:val="005D2E11"/>
    <w:rsid w:val="005D383D"/>
    <w:rsid w:val="005D4C55"/>
    <w:rsid w:val="005D7A48"/>
    <w:rsid w:val="005D7E6E"/>
    <w:rsid w:val="005E09FA"/>
    <w:rsid w:val="005E13D3"/>
    <w:rsid w:val="005E22A3"/>
    <w:rsid w:val="005E2936"/>
    <w:rsid w:val="005F063B"/>
    <w:rsid w:val="005F30FF"/>
    <w:rsid w:val="005F69CB"/>
    <w:rsid w:val="005F69D3"/>
    <w:rsid w:val="00601536"/>
    <w:rsid w:val="00602716"/>
    <w:rsid w:val="0060476E"/>
    <w:rsid w:val="006048ED"/>
    <w:rsid w:val="0060716F"/>
    <w:rsid w:val="00607A60"/>
    <w:rsid w:val="00611EC8"/>
    <w:rsid w:val="0061273A"/>
    <w:rsid w:val="00612C56"/>
    <w:rsid w:val="00612E4E"/>
    <w:rsid w:val="00616895"/>
    <w:rsid w:val="00630973"/>
    <w:rsid w:val="00630B86"/>
    <w:rsid w:val="006317A6"/>
    <w:rsid w:val="0063608B"/>
    <w:rsid w:val="00640D20"/>
    <w:rsid w:val="00644AC8"/>
    <w:rsid w:val="006453D8"/>
    <w:rsid w:val="0064629F"/>
    <w:rsid w:val="00650463"/>
    <w:rsid w:val="006514CD"/>
    <w:rsid w:val="0065275A"/>
    <w:rsid w:val="00654D92"/>
    <w:rsid w:val="00660854"/>
    <w:rsid w:val="00660A05"/>
    <w:rsid w:val="00661A0B"/>
    <w:rsid w:val="00662196"/>
    <w:rsid w:val="00663BC1"/>
    <w:rsid w:val="0066457C"/>
    <w:rsid w:val="00664CE7"/>
    <w:rsid w:val="00670649"/>
    <w:rsid w:val="0067159E"/>
    <w:rsid w:val="00672CE2"/>
    <w:rsid w:val="00675128"/>
    <w:rsid w:val="006819F9"/>
    <w:rsid w:val="0068334D"/>
    <w:rsid w:val="006845FA"/>
    <w:rsid w:val="00690F24"/>
    <w:rsid w:val="0069472B"/>
    <w:rsid w:val="00694749"/>
    <w:rsid w:val="006955D0"/>
    <w:rsid w:val="006978B2"/>
    <w:rsid w:val="006A22F6"/>
    <w:rsid w:val="006A29E8"/>
    <w:rsid w:val="006A2C6E"/>
    <w:rsid w:val="006A3328"/>
    <w:rsid w:val="006A42FC"/>
    <w:rsid w:val="006A5D6B"/>
    <w:rsid w:val="006B074F"/>
    <w:rsid w:val="006B6ECD"/>
    <w:rsid w:val="006C0290"/>
    <w:rsid w:val="006C4BE3"/>
    <w:rsid w:val="006C7F9D"/>
    <w:rsid w:val="006D099F"/>
    <w:rsid w:val="006D0E9B"/>
    <w:rsid w:val="006D2019"/>
    <w:rsid w:val="006D2239"/>
    <w:rsid w:val="006D557D"/>
    <w:rsid w:val="006D77D5"/>
    <w:rsid w:val="006D7D0D"/>
    <w:rsid w:val="006E0D12"/>
    <w:rsid w:val="006E1E56"/>
    <w:rsid w:val="006E3B55"/>
    <w:rsid w:val="006E4407"/>
    <w:rsid w:val="006E7653"/>
    <w:rsid w:val="006F050A"/>
    <w:rsid w:val="006F1681"/>
    <w:rsid w:val="006F1E02"/>
    <w:rsid w:val="006F4CD0"/>
    <w:rsid w:val="006F5A48"/>
    <w:rsid w:val="00701997"/>
    <w:rsid w:val="00701FA6"/>
    <w:rsid w:val="0070306F"/>
    <w:rsid w:val="0070473B"/>
    <w:rsid w:val="00704B4D"/>
    <w:rsid w:val="0070531E"/>
    <w:rsid w:val="00706782"/>
    <w:rsid w:val="00710165"/>
    <w:rsid w:val="0071313A"/>
    <w:rsid w:val="00715988"/>
    <w:rsid w:val="00717FB2"/>
    <w:rsid w:val="007211E0"/>
    <w:rsid w:val="007215F1"/>
    <w:rsid w:val="00722506"/>
    <w:rsid w:val="007231B3"/>
    <w:rsid w:val="007249CB"/>
    <w:rsid w:val="00727361"/>
    <w:rsid w:val="00727914"/>
    <w:rsid w:val="00727EBD"/>
    <w:rsid w:val="00732243"/>
    <w:rsid w:val="00732D22"/>
    <w:rsid w:val="00736EE9"/>
    <w:rsid w:val="00743328"/>
    <w:rsid w:val="007451A3"/>
    <w:rsid w:val="007451FF"/>
    <w:rsid w:val="00745373"/>
    <w:rsid w:val="00746485"/>
    <w:rsid w:val="00747E69"/>
    <w:rsid w:val="00751EC1"/>
    <w:rsid w:val="0075210D"/>
    <w:rsid w:val="00752225"/>
    <w:rsid w:val="00753548"/>
    <w:rsid w:val="00754C2E"/>
    <w:rsid w:val="007578FA"/>
    <w:rsid w:val="00764059"/>
    <w:rsid w:val="007647B0"/>
    <w:rsid w:val="00765265"/>
    <w:rsid w:val="00767F49"/>
    <w:rsid w:val="007710DE"/>
    <w:rsid w:val="007720E6"/>
    <w:rsid w:val="007800CE"/>
    <w:rsid w:val="00780227"/>
    <w:rsid w:val="00781C28"/>
    <w:rsid w:val="007832F5"/>
    <w:rsid w:val="00785EE8"/>
    <w:rsid w:val="007869B2"/>
    <w:rsid w:val="007931F6"/>
    <w:rsid w:val="00793451"/>
    <w:rsid w:val="00793808"/>
    <w:rsid w:val="0079501A"/>
    <w:rsid w:val="0079682F"/>
    <w:rsid w:val="00797D60"/>
    <w:rsid w:val="007A0B31"/>
    <w:rsid w:val="007A16BB"/>
    <w:rsid w:val="007A312F"/>
    <w:rsid w:val="007A3F4E"/>
    <w:rsid w:val="007A481F"/>
    <w:rsid w:val="007A49F1"/>
    <w:rsid w:val="007A502C"/>
    <w:rsid w:val="007A579F"/>
    <w:rsid w:val="007A5882"/>
    <w:rsid w:val="007A79BE"/>
    <w:rsid w:val="007B0B6F"/>
    <w:rsid w:val="007B6FAE"/>
    <w:rsid w:val="007B7C0E"/>
    <w:rsid w:val="007C056D"/>
    <w:rsid w:val="007C0C41"/>
    <w:rsid w:val="007C4F1A"/>
    <w:rsid w:val="007C57E7"/>
    <w:rsid w:val="007C59C8"/>
    <w:rsid w:val="007D0DB2"/>
    <w:rsid w:val="007D2735"/>
    <w:rsid w:val="007D388C"/>
    <w:rsid w:val="007D3C28"/>
    <w:rsid w:val="007D3DBE"/>
    <w:rsid w:val="007D4405"/>
    <w:rsid w:val="007D56BF"/>
    <w:rsid w:val="007D6BE7"/>
    <w:rsid w:val="007E0B4F"/>
    <w:rsid w:val="007E2CF3"/>
    <w:rsid w:val="007E43A1"/>
    <w:rsid w:val="007E514B"/>
    <w:rsid w:val="007E7648"/>
    <w:rsid w:val="007F2D1D"/>
    <w:rsid w:val="007F3A9B"/>
    <w:rsid w:val="007F3F93"/>
    <w:rsid w:val="007F4203"/>
    <w:rsid w:val="007F4392"/>
    <w:rsid w:val="008009AF"/>
    <w:rsid w:val="00802E06"/>
    <w:rsid w:val="008039D0"/>
    <w:rsid w:val="008051C3"/>
    <w:rsid w:val="008068B4"/>
    <w:rsid w:val="00810CE2"/>
    <w:rsid w:val="008141D5"/>
    <w:rsid w:val="008150D4"/>
    <w:rsid w:val="008153E2"/>
    <w:rsid w:val="00816E53"/>
    <w:rsid w:val="00821E77"/>
    <w:rsid w:val="00824131"/>
    <w:rsid w:val="00824F22"/>
    <w:rsid w:val="0083056A"/>
    <w:rsid w:val="008313F7"/>
    <w:rsid w:val="0083735E"/>
    <w:rsid w:val="00837CBF"/>
    <w:rsid w:val="008411C3"/>
    <w:rsid w:val="0084189F"/>
    <w:rsid w:val="0084228E"/>
    <w:rsid w:val="00843705"/>
    <w:rsid w:val="008459FD"/>
    <w:rsid w:val="00847A31"/>
    <w:rsid w:val="00847F88"/>
    <w:rsid w:val="00850C76"/>
    <w:rsid w:val="00850D0C"/>
    <w:rsid w:val="0085553A"/>
    <w:rsid w:val="0086127B"/>
    <w:rsid w:val="00862F81"/>
    <w:rsid w:val="00866570"/>
    <w:rsid w:val="00871E83"/>
    <w:rsid w:val="00874A2C"/>
    <w:rsid w:val="00876D85"/>
    <w:rsid w:val="00880EC8"/>
    <w:rsid w:val="00887462"/>
    <w:rsid w:val="0089066F"/>
    <w:rsid w:val="008916C1"/>
    <w:rsid w:val="0089183B"/>
    <w:rsid w:val="00891A1D"/>
    <w:rsid w:val="008947E9"/>
    <w:rsid w:val="008949E1"/>
    <w:rsid w:val="008A15BD"/>
    <w:rsid w:val="008A2C29"/>
    <w:rsid w:val="008A3492"/>
    <w:rsid w:val="008A5C04"/>
    <w:rsid w:val="008A665A"/>
    <w:rsid w:val="008A6D1A"/>
    <w:rsid w:val="008B1EFD"/>
    <w:rsid w:val="008B3483"/>
    <w:rsid w:val="008B5EE0"/>
    <w:rsid w:val="008B6B7A"/>
    <w:rsid w:val="008B710D"/>
    <w:rsid w:val="008C2B69"/>
    <w:rsid w:val="008C6E83"/>
    <w:rsid w:val="008C72C9"/>
    <w:rsid w:val="008D1B37"/>
    <w:rsid w:val="008D48B0"/>
    <w:rsid w:val="008D4A83"/>
    <w:rsid w:val="008D7BDC"/>
    <w:rsid w:val="008E068B"/>
    <w:rsid w:val="008E0763"/>
    <w:rsid w:val="008E7AF8"/>
    <w:rsid w:val="008F0BF0"/>
    <w:rsid w:val="008F3191"/>
    <w:rsid w:val="008F6C9C"/>
    <w:rsid w:val="008F6FB8"/>
    <w:rsid w:val="008F70AD"/>
    <w:rsid w:val="009010B7"/>
    <w:rsid w:val="00903AB9"/>
    <w:rsid w:val="009058E1"/>
    <w:rsid w:val="009073E1"/>
    <w:rsid w:val="00912045"/>
    <w:rsid w:val="009139A0"/>
    <w:rsid w:val="00920BA8"/>
    <w:rsid w:val="0092209C"/>
    <w:rsid w:val="00922D48"/>
    <w:rsid w:val="009268B7"/>
    <w:rsid w:val="00926E45"/>
    <w:rsid w:val="00927C20"/>
    <w:rsid w:val="0093161B"/>
    <w:rsid w:val="00931F2B"/>
    <w:rsid w:val="00932662"/>
    <w:rsid w:val="00932A46"/>
    <w:rsid w:val="00934FE1"/>
    <w:rsid w:val="0093581C"/>
    <w:rsid w:val="00936367"/>
    <w:rsid w:val="00936783"/>
    <w:rsid w:val="00936F8D"/>
    <w:rsid w:val="00945858"/>
    <w:rsid w:val="00945EE0"/>
    <w:rsid w:val="00950061"/>
    <w:rsid w:val="0095011F"/>
    <w:rsid w:val="0095071A"/>
    <w:rsid w:val="0095437A"/>
    <w:rsid w:val="00955704"/>
    <w:rsid w:val="00957490"/>
    <w:rsid w:val="00961093"/>
    <w:rsid w:val="00962503"/>
    <w:rsid w:val="009648A0"/>
    <w:rsid w:val="00965C1B"/>
    <w:rsid w:val="00966299"/>
    <w:rsid w:val="009668DE"/>
    <w:rsid w:val="00976413"/>
    <w:rsid w:val="00977492"/>
    <w:rsid w:val="0098172F"/>
    <w:rsid w:val="00982C4C"/>
    <w:rsid w:val="00982D6F"/>
    <w:rsid w:val="00985345"/>
    <w:rsid w:val="00986039"/>
    <w:rsid w:val="009871C3"/>
    <w:rsid w:val="009923C7"/>
    <w:rsid w:val="009978A7"/>
    <w:rsid w:val="00997D69"/>
    <w:rsid w:val="009A7AB0"/>
    <w:rsid w:val="009B00DC"/>
    <w:rsid w:val="009B3945"/>
    <w:rsid w:val="009B7559"/>
    <w:rsid w:val="009C4FDB"/>
    <w:rsid w:val="009C7A51"/>
    <w:rsid w:val="009D16C9"/>
    <w:rsid w:val="009D3A7E"/>
    <w:rsid w:val="009D3C3B"/>
    <w:rsid w:val="009D46EA"/>
    <w:rsid w:val="009D5C23"/>
    <w:rsid w:val="009E34EE"/>
    <w:rsid w:val="009E3C2B"/>
    <w:rsid w:val="009E4249"/>
    <w:rsid w:val="009E56C5"/>
    <w:rsid w:val="009E64B6"/>
    <w:rsid w:val="009F1957"/>
    <w:rsid w:val="009F2833"/>
    <w:rsid w:val="009F5F97"/>
    <w:rsid w:val="009F7004"/>
    <w:rsid w:val="00A012F5"/>
    <w:rsid w:val="00A01C2E"/>
    <w:rsid w:val="00A0328C"/>
    <w:rsid w:val="00A03A5B"/>
    <w:rsid w:val="00A06813"/>
    <w:rsid w:val="00A1113C"/>
    <w:rsid w:val="00A12291"/>
    <w:rsid w:val="00A1370B"/>
    <w:rsid w:val="00A14D91"/>
    <w:rsid w:val="00A15152"/>
    <w:rsid w:val="00A155F9"/>
    <w:rsid w:val="00A164B7"/>
    <w:rsid w:val="00A16B3B"/>
    <w:rsid w:val="00A17620"/>
    <w:rsid w:val="00A21DEF"/>
    <w:rsid w:val="00A244C6"/>
    <w:rsid w:val="00A268A2"/>
    <w:rsid w:val="00A30B9A"/>
    <w:rsid w:val="00A319FD"/>
    <w:rsid w:val="00A3285D"/>
    <w:rsid w:val="00A32A52"/>
    <w:rsid w:val="00A365B2"/>
    <w:rsid w:val="00A37097"/>
    <w:rsid w:val="00A3778A"/>
    <w:rsid w:val="00A37FEA"/>
    <w:rsid w:val="00A462C6"/>
    <w:rsid w:val="00A51686"/>
    <w:rsid w:val="00A55023"/>
    <w:rsid w:val="00A55CC7"/>
    <w:rsid w:val="00A61973"/>
    <w:rsid w:val="00A71FFB"/>
    <w:rsid w:val="00A725FD"/>
    <w:rsid w:val="00A735B0"/>
    <w:rsid w:val="00A739CB"/>
    <w:rsid w:val="00A742C0"/>
    <w:rsid w:val="00A75047"/>
    <w:rsid w:val="00A77314"/>
    <w:rsid w:val="00A80D33"/>
    <w:rsid w:val="00A8119E"/>
    <w:rsid w:val="00A83C7F"/>
    <w:rsid w:val="00A8507F"/>
    <w:rsid w:val="00A910AC"/>
    <w:rsid w:val="00A91B30"/>
    <w:rsid w:val="00A91E16"/>
    <w:rsid w:val="00A92ECB"/>
    <w:rsid w:val="00A95518"/>
    <w:rsid w:val="00A959D1"/>
    <w:rsid w:val="00A96E67"/>
    <w:rsid w:val="00A970AF"/>
    <w:rsid w:val="00AA10C4"/>
    <w:rsid w:val="00AA57D8"/>
    <w:rsid w:val="00AA5BF1"/>
    <w:rsid w:val="00AA6DE3"/>
    <w:rsid w:val="00AA6E2B"/>
    <w:rsid w:val="00AB0733"/>
    <w:rsid w:val="00AB21AA"/>
    <w:rsid w:val="00AB2327"/>
    <w:rsid w:val="00AB3263"/>
    <w:rsid w:val="00AB33E2"/>
    <w:rsid w:val="00AC0636"/>
    <w:rsid w:val="00AC1E8D"/>
    <w:rsid w:val="00AC4630"/>
    <w:rsid w:val="00AC490B"/>
    <w:rsid w:val="00AC50C4"/>
    <w:rsid w:val="00AD0294"/>
    <w:rsid w:val="00AD1931"/>
    <w:rsid w:val="00AD204A"/>
    <w:rsid w:val="00AD672E"/>
    <w:rsid w:val="00AD6FD5"/>
    <w:rsid w:val="00AE1E64"/>
    <w:rsid w:val="00AE2715"/>
    <w:rsid w:val="00AE41F2"/>
    <w:rsid w:val="00AE6C49"/>
    <w:rsid w:val="00AF338C"/>
    <w:rsid w:val="00AF3BC8"/>
    <w:rsid w:val="00AF61B3"/>
    <w:rsid w:val="00AF7EEB"/>
    <w:rsid w:val="00B05541"/>
    <w:rsid w:val="00B07519"/>
    <w:rsid w:val="00B13E4F"/>
    <w:rsid w:val="00B14E51"/>
    <w:rsid w:val="00B15A21"/>
    <w:rsid w:val="00B1638F"/>
    <w:rsid w:val="00B172A7"/>
    <w:rsid w:val="00B227A0"/>
    <w:rsid w:val="00B23925"/>
    <w:rsid w:val="00B23F5F"/>
    <w:rsid w:val="00B25737"/>
    <w:rsid w:val="00B33269"/>
    <w:rsid w:val="00B350C9"/>
    <w:rsid w:val="00B3715C"/>
    <w:rsid w:val="00B4052C"/>
    <w:rsid w:val="00B41CB4"/>
    <w:rsid w:val="00B42309"/>
    <w:rsid w:val="00B43D73"/>
    <w:rsid w:val="00B461BD"/>
    <w:rsid w:val="00B46551"/>
    <w:rsid w:val="00B51DB5"/>
    <w:rsid w:val="00B54AB8"/>
    <w:rsid w:val="00B6014C"/>
    <w:rsid w:val="00B61445"/>
    <w:rsid w:val="00B61DDD"/>
    <w:rsid w:val="00B649E9"/>
    <w:rsid w:val="00B64DD4"/>
    <w:rsid w:val="00B64F13"/>
    <w:rsid w:val="00B65B74"/>
    <w:rsid w:val="00B663BC"/>
    <w:rsid w:val="00B66A09"/>
    <w:rsid w:val="00B73DEA"/>
    <w:rsid w:val="00B75FA7"/>
    <w:rsid w:val="00B81956"/>
    <w:rsid w:val="00B8288D"/>
    <w:rsid w:val="00B83E0E"/>
    <w:rsid w:val="00B87FC3"/>
    <w:rsid w:val="00B9011A"/>
    <w:rsid w:val="00B94CDB"/>
    <w:rsid w:val="00B957E7"/>
    <w:rsid w:val="00BA00DF"/>
    <w:rsid w:val="00BA042C"/>
    <w:rsid w:val="00BA21C1"/>
    <w:rsid w:val="00BA5432"/>
    <w:rsid w:val="00BA6B58"/>
    <w:rsid w:val="00BA7DD8"/>
    <w:rsid w:val="00BB13BE"/>
    <w:rsid w:val="00BB333E"/>
    <w:rsid w:val="00BC165C"/>
    <w:rsid w:val="00BC2A55"/>
    <w:rsid w:val="00BC43BB"/>
    <w:rsid w:val="00BC5BDA"/>
    <w:rsid w:val="00BD099E"/>
    <w:rsid w:val="00BD18EE"/>
    <w:rsid w:val="00BD304D"/>
    <w:rsid w:val="00BD61E5"/>
    <w:rsid w:val="00BD793B"/>
    <w:rsid w:val="00BE3C97"/>
    <w:rsid w:val="00BE6234"/>
    <w:rsid w:val="00BE7104"/>
    <w:rsid w:val="00BF3D6B"/>
    <w:rsid w:val="00BF6613"/>
    <w:rsid w:val="00C0042F"/>
    <w:rsid w:val="00C03DCA"/>
    <w:rsid w:val="00C06212"/>
    <w:rsid w:val="00C07C4E"/>
    <w:rsid w:val="00C10A99"/>
    <w:rsid w:val="00C1142C"/>
    <w:rsid w:val="00C11F81"/>
    <w:rsid w:val="00C14A4F"/>
    <w:rsid w:val="00C154D9"/>
    <w:rsid w:val="00C17B26"/>
    <w:rsid w:val="00C205A3"/>
    <w:rsid w:val="00C22681"/>
    <w:rsid w:val="00C244AA"/>
    <w:rsid w:val="00C2506B"/>
    <w:rsid w:val="00C32613"/>
    <w:rsid w:val="00C33ADE"/>
    <w:rsid w:val="00C347F6"/>
    <w:rsid w:val="00C36A98"/>
    <w:rsid w:val="00C3738F"/>
    <w:rsid w:val="00C375AA"/>
    <w:rsid w:val="00C40A96"/>
    <w:rsid w:val="00C41AE1"/>
    <w:rsid w:val="00C4538D"/>
    <w:rsid w:val="00C45FD9"/>
    <w:rsid w:val="00C461FF"/>
    <w:rsid w:val="00C50274"/>
    <w:rsid w:val="00C5423E"/>
    <w:rsid w:val="00C57D3F"/>
    <w:rsid w:val="00C714A5"/>
    <w:rsid w:val="00C72FAB"/>
    <w:rsid w:val="00C74CE8"/>
    <w:rsid w:val="00C773E0"/>
    <w:rsid w:val="00C822AF"/>
    <w:rsid w:val="00C8555B"/>
    <w:rsid w:val="00C90428"/>
    <w:rsid w:val="00C90E88"/>
    <w:rsid w:val="00C92009"/>
    <w:rsid w:val="00C9201C"/>
    <w:rsid w:val="00C94679"/>
    <w:rsid w:val="00C9472A"/>
    <w:rsid w:val="00C95C6E"/>
    <w:rsid w:val="00C96C07"/>
    <w:rsid w:val="00CA17C5"/>
    <w:rsid w:val="00CB12C3"/>
    <w:rsid w:val="00CB2DC0"/>
    <w:rsid w:val="00CB6709"/>
    <w:rsid w:val="00CB6E12"/>
    <w:rsid w:val="00CB714E"/>
    <w:rsid w:val="00CC0698"/>
    <w:rsid w:val="00CC2FE0"/>
    <w:rsid w:val="00CC3646"/>
    <w:rsid w:val="00CC4A3C"/>
    <w:rsid w:val="00CC6ED1"/>
    <w:rsid w:val="00CD0414"/>
    <w:rsid w:val="00CD1EE5"/>
    <w:rsid w:val="00CD2535"/>
    <w:rsid w:val="00CD41EF"/>
    <w:rsid w:val="00CD44ED"/>
    <w:rsid w:val="00CD4663"/>
    <w:rsid w:val="00CD4CCC"/>
    <w:rsid w:val="00CD576D"/>
    <w:rsid w:val="00CE4CA1"/>
    <w:rsid w:val="00CE53E8"/>
    <w:rsid w:val="00CE752A"/>
    <w:rsid w:val="00CF2B1E"/>
    <w:rsid w:val="00CF39D4"/>
    <w:rsid w:val="00CF4018"/>
    <w:rsid w:val="00CF4838"/>
    <w:rsid w:val="00D04103"/>
    <w:rsid w:val="00D05C7A"/>
    <w:rsid w:val="00D11200"/>
    <w:rsid w:val="00D124E4"/>
    <w:rsid w:val="00D13EB8"/>
    <w:rsid w:val="00D14B3C"/>
    <w:rsid w:val="00D15A6A"/>
    <w:rsid w:val="00D223E3"/>
    <w:rsid w:val="00D22532"/>
    <w:rsid w:val="00D23740"/>
    <w:rsid w:val="00D24AA4"/>
    <w:rsid w:val="00D26662"/>
    <w:rsid w:val="00D27A63"/>
    <w:rsid w:val="00D303A4"/>
    <w:rsid w:val="00D31EBA"/>
    <w:rsid w:val="00D3217F"/>
    <w:rsid w:val="00D3223F"/>
    <w:rsid w:val="00D341FA"/>
    <w:rsid w:val="00D34435"/>
    <w:rsid w:val="00D408A9"/>
    <w:rsid w:val="00D414FA"/>
    <w:rsid w:val="00D448C6"/>
    <w:rsid w:val="00D45A28"/>
    <w:rsid w:val="00D47BCC"/>
    <w:rsid w:val="00D52169"/>
    <w:rsid w:val="00D52687"/>
    <w:rsid w:val="00D535AF"/>
    <w:rsid w:val="00D55537"/>
    <w:rsid w:val="00D569CE"/>
    <w:rsid w:val="00D57A7B"/>
    <w:rsid w:val="00D601E7"/>
    <w:rsid w:val="00D6209B"/>
    <w:rsid w:val="00D658B3"/>
    <w:rsid w:val="00D70EDE"/>
    <w:rsid w:val="00D851E1"/>
    <w:rsid w:val="00D86F2A"/>
    <w:rsid w:val="00D873D1"/>
    <w:rsid w:val="00D90E08"/>
    <w:rsid w:val="00D9290D"/>
    <w:rsid w:val="00D96326"/>
    <w:rsid w:val="00DA3BC7"/>
    <w:rsid w:val="00DA43E6"/>
    <w:rsid w:val="00DA7306"/>
    <w:rsid w:val="00DB100D"/>
    <w:rsid w:val="00DB219F"/>
    <w:rsid w:val="00DB2207"/>
    <w:rsid w:val="00DB3FAA"/>
    <w:rsid w:val="00DB5EAF"/>
    <w:rsid w:val="00DC012E"/>
    <w:rsid w:val="00DC112E"/>
    <w:rsid w:val="00DC1139"/>
    <w:rsid w:val="00DC1C49"/>
    <w:rsid w:val="00DC28A0"/>
    <w:rsid w:val="00DC3271"/>
    <w:rsid w:val="00DC3838"/>
    <w:rsid w:val="00DC4B20"/>
    <w:rsid w:val="00DC4FC9"/>
    <w:rsid w:val="00DC5679"/>
    <w:rsid w:val="00DC7AE1"/>
    <w:rsid w:val="00DD3245"/>
    <w:rsid w:val="00DD476E"/>
    <w:rsid w:val="00DD5197"/>
    <w:rsid w:val="00DD5335"/>
    <w:rsid w:val="00DD5716"/>
    <w:rsid w:val="00DD7846"/>
    <w:rsid w:val="00DF0E97"/>
    <w:rsid w:val="00DF1270"/>
    <w:rsid w:val="00DF46EC"/>
    <w:rsid w:val="00DF4A82"/>
    <w:rsid w:val="00DF4DA2"/>
    <w:rsid w:val="00DF66AA"/>
    <w:rsid w:val="00DF799B"/>
    <w:rsid w:val="00E016B0"/>
    <w:rsid w:val="00E03E94"/>
    <w:rsid w:val="00E04496"/>
    <w:rsid w:val="00E06E09"/>
    <w:rsid w:val="00E07BA3"/>
    <w:rsid w:val="00E11F95"/>
    <w:rsid w:val="00E13CDC"/>
    <w:rsid w:val="00E2024C"/>
    <w:rsid w:val="00E2212F"/>
    <w:rsid w:val="00E238F9"/>
    <w:rsid w:val="00E251D2"/>
    <w:rsid w:val="00E253EB"/>
    <w:rsid w:val="00E25A8E"/>
    <w:rsid w:val="00E26608"/>
    <w:rsid w:val="00E270D5"/>
    <w:rsid w:val="00E27659"/>
    <w:rsid w:val="00E3107E"/>
    <w:rsid w:val="00E320C3"/>
    <w:rsid w:val="00E34D5C"/>
    <w:rsid w:val="00E34E3E"/>
    <w:rsid w:val="00E36BC9"/>
    <w:rsid w:val="00E37333"/>
    <w:rsid w:val="00E41B59"/>
    <w:rsid w:val="00E44A8A"/>
    <w:rsid w:val="00E46C0F"/>
    <w:rsid w:val="00E51435"/>
    <w:rsid w:val="00E51B27"/>
    <w:rsid w:val="00E56646"/>
    <w:rsid w:val="00E61522"/>
    <w:rsid w:val="00E670FA"/>
    <w:rsid w:val="00E70B85"/>
    <w:rsid w:val="00E71D5C"/>
    <w:rsid w:val="00E737D5"/>
    <w:rsid w:val="00E76715"/>
    <w:rsid w:val="00E80693"/>
    <w:rsid w:val="00E83192"/>
    <w:rsid w:val="00E83426"/>
    <w:rsid w:val="00E834D5"/>
    <w:rsid w:val="00E86212"/>
    <w:rsid w:val="00E87E12"/>
    <w:rsid w:val="00E92283"/>
    <w:rsid w:val="00E943FF"/>
    <w:rsid w:val="00E9544A"/>
    <w:rsid w:val="00E96B4B"/>
    <w:rsid w:val="00EA0CBB"/>
    <w:rsid w:val="00EA0DE3"/>
    <w:rsid w:val="00EA11DF"/>
    <w:rsid w:val="00EA18AE"/>
    <w:rsid w:val="00EA242C"/>
    <w:rsid w:val="00EA33FF"/>
    <w:rsid w:val="00EA7747"/>
    <w:rsid w:val="00EA780B"/>
    <w:rsid w:val="00EB0977"/>
    <w:rsid w:val="00EB13C5"/>
    <w:rsid w:val="00EB2E12"/>
    <w:rsid w:val="00EB3F7D"/>
    <w:rsid w:val="00EB4220"/>
    <w:rsid w:val="00EB49FA"/>
    <w:rsid w:val="00EB5854"/>
    <w:rsid w:val="00EB6FB6"/>
    <w:rsid w:val="00EC36AB"/>
    <w:rsid w:val="00EC4899"/>
    <w:rsid w:val="00EC4D39"/>
    <w:rsid w:val="00EC5E10"/>
    <w:rsid w:val="00EC5E55"/>
    <w:rsid w:val="00ED1731"/>
    <w:rsid w:val="00ED2DE4"/>
    <w:rsid w:val="00EE11F9"/>
    <w:rsid w:val="00EE2B1F"/>
    <w:rsid w:val="00EE3C00"/>
    <w:rsid w:val="00EE3D95"/>
    <w:rsid w:val="00EE545C"/>
    <w:rsid w:val="00EE6E0C"/>
    <w:rsid w:val="00EF03F0"/>
    <w:rsid w:val="00EF23AD"/>
    <w:rsid w:val="00EF34C1"/>
    <w:rsid w:val="00EF48A2"/>
    <w:rsid w:val="00EF5086"/>
    <w:rsid w:val="00F06E88"/>
    <w:rsid w:val="00F07F37"/>
    <w:rsid w:val="00F108C3"/>
    <w:rsid w:val="00F126D9"/>
    <w:rsid w:val="00F135B4"/>
    <w:rsid w:val="00F13DDE"/>
    <w:rsid w:val="00F15374"/>
    <w:rsid w:val="00F21973"/>
    <w:rsid w:val="00F23D3E"/>
    <w:rsid w:val="00F2664D"/>
    <w:rsid w:val="00F2725B"/>
    <w:rsid w:val="00F27389"/>
    <w:rsid w:val="00F30418"/>
    <w:rsid w:val="00F3215E"/>
    <w:rsid w:val="00F3231F"/>
    <w:rsid w:val="00F34EF2"/>
    <w:rsid w:val="00F34F78"/>
    <w:rsid w:val="00F41CC2"/>
    <w:rsid w:val="00F47B57"/>
    <w:rsid w:val="00F47DCD"/>
    <w:rsid w:val="00F5251B"/>
    <w:rsid w:val="00F52D73"/>
    <w:rsid w:val="00F547E6"/>
    <w:rsid w:val="00F634E8"/>
    <w:rsid w:val="00F65834"/>
    <w:rsid w:val="00F66B6F"/>
    <w:rsid w:val="00F66C5A"/>
    <w:rsid w:val="00F71567"/>
    <w:rsid w:val="00F74DA3"/>
    <w:rsid w:val="00F77297"/>
    <w:rsid w:val="00F77D23"/>
    <w:rsid w:val="00F83CC6"/>
    <w:rsid w:val="00F84886"/>
    <w:rsid w:val="00F871B4"/>
    <w:rsid w:val="00F91DFA"/>
    <w:rsid w:val="00F93EA8"/>
    <w:rsid w:val="00F95288"/>
    <w:rsid w:val="00F96A6E"/>
    <w:rsid w:val="00F9791B"/>
    <w:rsid w:val="00FA313D"/>
    <w:rsid w:val="00FA732B"/>
    <w:rsid w:val="00FB1169"/>
    <w:rsid w:val="00FB2AFC"/>
    <w:rsid w:val="00FB55DE"/>
    <w:rsid w:val="00FB7A39"/>
    <w:rsid w:val="00FC0E1D"/>
    <w:rsid w:val="00FC13F5"/>
    <w:rsid w:val="00FC53DA"/>
    <w:rsid w:val="00FC6632"/>
    <w:rsid w:val="00FC7464"/>
    <w:rsid w:val="00FD16A9"/>
    <w:rsid w:val="00FD2A30"/>
    <w:rsid w:val="00FE470D"/>
    <w:rsid w:val="00FE473A"/>
    <w:rsid w:val="00FE4758"/>
    <w:rsid w:val="00FF004E"/>
    <w:rsid w:val="00FF0E35"/>
    <w:rsid w:val="00FF0F4A"/>
    <w:rsid w:val="00FF4596"/>
    <w:rsid w:val="13510570"/>
    <w:rsid w:val="24912A7D"/>
    <w:rsid w:val="469E1E5B"/>
    <w:rsid w:val="4E593751"/>
    <w:rsid w:val="4FE3305F"/>
    <w:rsid w:val="5B3E280A"/>
    <w:rsid w:val="65B618C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2D21A5"/>
  <w15:docId w15:val="{42205C07-23DC-4326-8D9E-9C43C096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en-US" w:eastAsia="zh-CN" w:bidi="ar-SA"/>
      </w:rPr>
    </w:rPrDefault>
    <w:pPrDefault/>
  </w:docDefaults>
  <w:latentStyles w:defLockedState="0" w:defUIPriority="0" w:defSemiHidden="0" w:defUnhideWhenUsed="0" w:defQFormat="0" w:count="376">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qFormat="1"/>
    <w:lsdException w:name="footnote text" w:qFormat="1"/>
    <w:lsdException w:name="annotation text" w:qFormat="1"/>
    <w:lsdException w:name="header" w:semiHidden="1" w:qFormat="1"/>
    <w:lsdException w:name="footer" w:qFormat="1"/>
    <w:lsdException w:name="index heading" w:qFormat="1"/>
    <w:lsdException w:name="caption" w:locked="1" w:uiPriority="35" w:unhideWhenUsed="1" w:qFormat="1"/>
    <w:lsdException w:name="table of figures" w:semiHidden="1" w:unhideWhenUsed="1"/>
    <w:lsdException w:name="envelope address" w:qFormat="1"/>
    <w:lsdException w:name="envelope return" w:qFormat="1"/>
    <w:lsdException w:name="footnote reference" w:uiPriority="99" w:unhideWhenUsed="1" w:qFormat="1"/>
    <w:lsdException w:name="annotation reference" w:qFormat="1"/>
    <w:lsdException w:name="line number" w:uiPriority="99" w:unhideWhenUsed="1" w:qFormat="1"/>
    <w:lsdException w:name="page number" w:uiPriority="99" w:unhideWhenUsed="1" w:qFormat="1"/>
    <w:lsdException w:name="endnote reference" w:uiPriority="99" w:unhideWhenUsed="1" w:qFormat="1"/>
    <w:lsdException w:name="endnote text" w:uiPriority="99" w:unhideWhenUsed="1" w:qFormat="1"/>
    <w:lsdException w:name="table of authorities" w:semiHidden="1" w:unhideWhenUsed="1"/>
    <w:lsdException w:name="macro" w:qFormat="1"/>
    <w:lsdException w:name="toa heading" w:semiHidden="1" w:unhideWhenUsed="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uiPriority="11" w:qFormat="1"/>
    <w:lsdException w:name="Salutation" w:uiPriority="99" w:unhideWhenUsed="1"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D303A4"/>
    <w:pPr>
      <w:spacing w:line="264" w:lineRule="auto"/>
      <w:jc w:val="both"/>
    </w:pPr>
    <w:rPr>
      <w:rFonts w:ascii="Linux Libertine" w:eastAsiaTheme="minorHAnsi" w:hAnsi="Linux Libertine" w:cstheme="minorBidi"/>
      <w:sz w:val="18"/>
      <w:szCs w:val="22"/>
      <w:lang w:eastAsia="en-US"/>
    </w:rPr>
  </w:style>
  <w:style w:type="paragraph" w:styleId="1">
    <w:name w:val="heading 1"/>
    <w:basedOn w:val="a4"/>
    <w:next w:val="a4"/>
    <w:link w:val="10"/>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4"/>
    <w:next w:val="a4"/>
    <w:link w:val="32"/>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4"/>
    <w:next w:val="a4"/>
    <w:link w:val="42"/>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4"/>
    <w:next w:val="a4"/>
    <w:link w:val="52"/>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4"/>
    <w:next w:val="a4"/>
    <w:link w:val="60"/>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4"/>
    <w:next w:val="a4"/>
    <w:link w:val="70"/>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4"/>
    <w:next w:val="a4"/>
    <w:link w:val="80"/>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4"/>
    <w:next w:val="a4"/>
    <w:link w:val="90"/>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macro"/>
    <w:link w:val="a9"/>
    <w:qFormat/>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33">
    <w:name w:val="List 3"/>
    <w:basedOn w:val="a4"/>
    <w:qFormat/>
    <w:pPr>
      <w:ind w:left="1080" w:hanging="360"/>
      <w:contextualSpacing/>
    </w:pPr>
  </w:style>
  <w:style w:type="paragraph" w:styleId="2">
    <w:name w:val="List Number 2"/>
    <w:basedOn w:val="a4"/>
    <w:qFormat/>
    <w:pPr>
      <w:numPr>
        <w:numId w:val="2"/>
      </w:numPr>
      <w:contextualSpacing/>
    </w:pPr>
  </w:style>
  <w:style w:type="paragraph" w:styleId="aa">
    <w:name w:val="Note Heading"/>
    <w:basedOn w:val="a4"/>
    <w:next w:val="a4"/>
    <w:link w:val="ab"/>
    <w:qFormat/>
  </w:style>
  <w:style w:type="paragraph" w:styleId="40">
    <w:name w:val="List Bullet 4"/>
    <w:basedOn w:val="a4"/>
    <w:qFormat/>
    <w:pPr>
      <w:numPr>
        <w:numId w:val="3"/>
      </w:numPr>
      <w:contextualSpacing/>
    </w:pPr>
  </w:style>
  <w:style w:type="paragraph" w:styleId="81">
    <w:name w:val="index 8"/>
    <w:basedOn w:val="a4"/>
    <w:next w:val="a4"/>
    <w:qFormat/>
    <w:pPr>
      <w:ind w:left="1440" w:hanging="180"/>
    </w:pPr>
  </w:style>
  <w:style w:type="paragraph" w:styleId="ac">
    <w:name w:val="E-mail Signature"/>
    <w:basedOn w:val="a4"/>
    <w:link w:val="ad"/>
    <w:qFormat/>
  </w:style>
  <w:style w:type="paragraph" w:styleId="a">
    <w:name w:val="List Number"/>
    <w:basedOn w:val="a4"/>
    <w:qFormat/>
    <w:pPr>
      <w:numPr>
        <w:numId w:val="4"/>
      </w:numPr>
      <w:contextualSpacing/>
    </w:pPr>
  </w:style>
  <w:style w:type="paragraph" w:styleId="ae">
    <w:name w:val="Normal Indent"/>
    <w:basedOn w:val="a4"/>
    <w:qFormat/>
    <w:pPr>
      <w:ind w:left="720"/>
    </w:pPr>
  </w:style>
  <w:style w:type="paragraph" w:styleId="af">
    <w:name w:val="caption"/>
    <w:basedOn w:val="a4"/>
    <w:next w:val="a4"/>
    <w:uiPriority w:val="35"/>
    <w:unhideWhenUsed/>
    <w:qFormat/>
    <w:locked/>
    <w:rPr>
      <w:b/>
      <w:bCs/>
      <w:color w:val="4F81BD" w:themeColor="accent1"/>
      <w:szCs w:val="18"/>
    </w:rPr>
  </w:style>
  <w:style w:type="paragraph" w:styleId="53">
    <w:name w:val="index 5"/>
    <w:basedOn w:val="a4"/>
    <w:next w:val="a4"/>
    <w:qFormat/>
    <w:pPr>
      <w:ind w:left="900" w:hanging="180"/>
    </w:pPr>
  </w:style>
  <w:style w:type="paragraph" w:styleId="a0">
    <w:name w:val="List Bullet"/>
    <w:basedOn w:val="a4"/>
    <w:qFormat/>
    <w:pPr>
      <w:numPr>
        <w:numId w:val="5"/>
      </w:numPr>
      <w:contextualSpacing/>
    </w:pPr>
  </w:style>
  <w:style w:type="paragraph" w:styleId="af0">
    <w:name w:val="envelope address"/>
    <w:basedOn w:val="a4"/>
    <w:qFormat/>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af1">
    <w:name w:val="Document Map"/>
    <w:basedOn w:val="a4"/>
    <w:link w:val="af2"/>
    <w:qFormat/>
    <w:rPr>
      <w:rFonts w:ascii="Tahoma" w:hAnsi="Tahoma" w:cs="Tahoma"/>
      <w:sz w:val="16"/>
      <w:szCs w:val="16"/>
    </w:rPr>
  </w:style>
  <w:style w:type="paragraph" w:styleId="af3">
    <w:name w:val="annotation text"/>
    <w:basedOn w:val="a4"/>
    <w:link w:val="af4"/>
    <w:qFormat/>
    <w:rPr>
      <w:sz w:val="20"/>
    </w:rPr>
  </w:style>
  <w:style w:type="paragraph" w:styleId="61">
    <w:name w:val="index 6"/>
    <w:basedOn w:val="a4"/>
    <w:next w:val="a4"/>
    <w:qFormat/>
    <w:pPr>
      <w:ind w:left="1080" w:hanging="180"/>
    </w:pPr>
  </w:style>
  <w:style w:type="paragraph" w:styleId="af5">
    <w:name w:val="Salutation"/>
    <w:basedOn w:val="a4"/>
    <w:next w:val="a4"/>
    <w:link w:val="af6"/>
    <w:uiPriority w:val="99"/>
    <w:unhideWhenUsed/>
    <w:qFormat/>
  </w:style>
  <w:style w:type="paragraph" w:styleId="34">
    <w:name w:val="Body Text 3"/>
    <w:basedOn w:val="a4"/>
    <w:link w:val="35"/>
    <w:qFormat/>
    <w:pPr>
      <w:spacing w:after="120"/>
    </w:pPr>
    <w:rPr>
      <w:sz w:val="16"/>
      <w:szCs w:val="16"/>
    </w:rPr>
  </w:style>
  <w:style w:type="paragraph" w:styleId="af7">
    <w:name w:val="Closing"/>
    <w:basedOn w:val="a4"/>
    <w:link w:val="af8"/>
    <w:qFormat/>
    <w:pPr>
      <w:ind w:left="4320"/>
    </w:pPr>
  </w:style>
  <w:style w:type="paragraph" w:styleId="30">
    <w:name w:val="List Bullet 3"/>
    <w:basedOn w:val="a4"/>
    <w:qFormat/>
    <w:pPr>
      <w:numPr>
        <w:numId w:val="6"/>
      </w:numPr>
      <w:contextualSpacing/>
    </w:pPr>
  </w:style>
  <w:style w:type="paragraph" w:styleId="af9">
    <w:name w:val="Body Text"/>
    <w:basedOn w:val="a4"/>
    <w:link w:val="afa"/>
    <w:qFormat/>
    <w:pPr>
      <w:spacing w:after="120"/>
    </w:pPr>
  </w:style>
  <w:style w:type="paragraph" w:styleId="afb">
    <w:name w:val="Body Text Indent"/>
    <w:basedOn w:val="a4"/>
    <w:link w:val="afc"/>
    <w:qFormat/>
    <w:pPr>
      <w:spacing w:after="120"/>
      <w:ind w:left="360"/>
    </w:pPr>
  </w:style>
  <w:style w:type="paragraph" w:styleId="3">
    <w:name w:val="List Number 3"/>
    <w:basedOn w:val="a4"/>
    <w:qFormat/>
    <w:pPr>
      <w:numPr>
        <w:numId w:val="7"/>
      </w:numPr>
      <w:contextualSpacing/>
    </w:pPr>
  </w:style>
  <w:style w:type="paragraph" w:styleId="23">
    <w:name w:val="List 2"/>
    <w:basedOn w:val="a4"/>
    <w:qFormat/>
    <w:pPr>
      <w:ind w:left="720" w:hanging="360"/>
      <w:contextualSpacing/>
    </w:pPr>
  </w:style>
  <w:style w:type="paragraph" w:styleId="afd">
    <w:name w:val="List Continue"/>
    <w:basedOn w:val="a4"/>
    <w:qFormat/>
    <w:pPr>
      <w:spacing w:after="120"/>
      <w:ind w:left="360"/>
      <w:contextualSpacing/>
    </w:pPr>
  </w:style>
  <w:style w:type="paragraph" w:styleId="afe">
    <w:name w:val="Block Text"/>
    <w:basedOn w:val="a4"/>
    <w:qFormat/>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20">
    <w:name w:val="List Bullet 2"/>
    <w:basedOn w:val="a4"/>
    <w:qFormat/>
    <w:pPr>
      <w:numPr>
        <w:numId w:val="8"/>
      </w:numPr>
      <w:contextualSpacing/>
    </w:pPr>
  </w:style>
  <w:style w:type="paragraph" w:styleId="HTML">
    <w:name w:val="HTML Address"/>
    <w:basedOn w:val="a4"/>
    <w:link w:val="HTML0"/>
    <w:qFormat/>
    <w:rPr>
      <w:i/>
      <w:iCs/>
    </w:rPr>
  </w:style>
  <w:style w:type="paragraph" w:styleId="43">
    <w:name w:val="index 4"/>
    <w:basedOn w:val="a4"/>
    <w:next w:val="a4"/>
    <w:qFormat/>
    <w:pPr>
      <w:ind w:left="720" w:hanging="180"/>
    </w:pPr>
  </w:style>
  <w:style w:type="paragraph" w:styleId="aff">
    <w:name w:val="Plain Text"/>
    <w:basedOn w:val="a4"/>
    <w:link w:val="aff0"/>
    <w:qFormat/>
    <w:rPr>
      <w:rFonts w:ascii="Consolas" w:hAnsi="Consolas" w:cs="Consolas"/>
      <w:sz w:val="21"/>
      <w:szCs w:val="21"/>
    </w:rPr>
  </w:style>
  <w:style w:type="paragraph" w:styleId="50">
    <w:name w:val="List Bullet 5"/>
    <w:basedOn w:val="a4"/>
    <w:qFormat/>
    <w:pPr>
      <w:numPr>
        <w:numId w:val="9"/>
      </w:numPr>
      <w:contextualSpacing/>
    </w:pPr>
  </w:style>
  <w:style w:type="paragraph" w:styleId="4">
    <w:name w:val="List Number 4"/>
    <w:basedOn w:val="a4"/>
    <w:qFormat/>
    <w:pPr>
      <w:numPr>
        <w:numId w:val="10"/>
      </w:numPr>
      <w:contextualSpacing/>
    </w:pPr>
  </w:style>
  <w:style w:type="paragraph" w:styleId="36">
    <w:name w:val="index 3"/>
    <w:basedOn w:val="a4"/>
    <w:next w:val="a4"/>
    <w:qFormat/>
    <w:pPr>
      <w:ind w:left="540" w:hanging="180"/>
    </w:pPr>
  </w:style>
  <w:style w:type="paragraph" w:styleId="aff1">
    <w:name w:val="Date"/>
    <w:basedOn w:val="a4"/>
    <w:next w:val="a4"/>
    <w:link w:val="aff2"/>
    <w:qFormat/>
  </w:style>
  <w:style w:type="paragraph" w:styleId="24">
    <w:name w:val="Body Text Indent 2"/>
    <w:basedOn w:val="a4"/>
    <w:link w:val="25"/>
    <w:qFormat/>
    <w:pPr>
      <w:spacing w:after="120" w:line="480" w:lineRule="auto"/>
      <w:ind w:left="360"/>
    </w:pPr>
  </w:style>
  <w:style w:type="paragraph" w:styleId="aff3">
    <w:name w:val="endnote text"/>
    <w:basedOn w:val="a4"/>
    <w:link w:val="aff4"/>
    <w:uiPriority w:val="99"/>
    <w:unhideWhenUsed/>
    <w:qFormat/>
    <w:rPr>
      <w:sz w:val="20"/>
      <w:szCs w:val="20"/>
    </w:rPr>
  </w:style>
  <w:style w:type="paragraph" w:styleId="54">
    <w:name w:val="List Continue 5"/>
    <w:basedOn w:val="a4"/>
    <w:qFormat/>
    <w:pPr>
      <w:spacing w:after="120"/>
      <w:ind w:left="1800"/>
      <w:contextualSpacing/>
    </w:pPr>
  </w:style>
  <w:style w:type="paragraph" w:styleId="aff5">
    <w:name w:val="Balloon Text"/>
    <w:basedOn w:val="a4"/>
    <w:link w:val="aff6"/>
    <w:semiHidden/>
    <w:qFormat/>
    <w:rPr>
      <w:rFonts w:ascii="Tahoma" w:hAnsi="Tahoma" w:cs="Tahoma"/>
      <w:sz w:val="16"/>
      <w:szCs w:val="16"/>
    </w:rPr>
  </w:style>
  <w:style w:type="paragraph" w:styleId="aff7">
    <w:name w:val="footer"/>
    <w:basedOn w:val="a4"/>
    <w:link w:val="aff8"/>
    <w:qFormat/>
    <w:pPr>
      <w:tabs>
        <w:tab w:val="center" w:pos="4320"/>
        <w:tab w:val="right" w:pos="8640"/>
      </w:tabs>
    </w:pPr>
  </w:style>
  <w:style w:type="paragraph" w:styleId="aff9">
    <w:name w:val="envelope return"/>
    <w:basedOn w:val="a4"/>
    <w:qFormat/>
    <w:rPr>
      <w:rFonts w:asciiTheme="majorHAnsi" w:eastAsiaTheme="majorEastAsia" w:hAnsiTheme="majorHAnsi" w:cstheme="majorBidi"/>
      <w:sz w:val="20"/>
      <w:szCs w:val="20"/>
    </w:rPr>
  </w:style>
  <w:style w:type="paragraph" w:styleId="affa">
    <w:name w:val="header"/>
    <w:basedOn w:val="a4"/>
    <w:link w:val="affb"/>
    <w:semiHidden/>
    <w:qFormat/>
    <w:pPr>
      <w:tabs>
        <w:tab w:val="center" w:pos="4320"/>
        <w:tab w:val="right" w:pos="8640"/>
      </w:tabs>
    </w:pPr>
  </w:style>
  <w:style w:type="paragraph" w:styleId="affc">
    <w:name w:val="Signature"/>
    <w:basedOn w:val="a4"/>
    <w:link w:val="affd"/>
    <w:qFormat/>
    <w:pPr>
      <w:ind w:left="4320"/>
    </w:pPr>
  </w:style>
  <w:style w:type="paragraph" w:styleId="44">
    <w:name w:val="List Continue 4"/>
    <w:basedOn w:val="a4"/>
    <w:qFormat/>
    <w:pPr>
      <w:spacing w:after="120"/>
      <w:ind w:left="1440"/>
      <w:contextualSpacing/>
    </w:pPr>
  </w:style>
  <w:style w:type="paragraph" w:styleId="affe">
    <w:name w:val="index heading"/>
    <w:basedOn w:val="a4"/>
    <w:next w:val="11"/>
    <w:qFormat/>
    <w:rPr>
      <w:rFonts w:asciiTheme="majorHAnsi" w:eastAsiaTheme="majorEastAsia" w:hAnsiTheme="majorHAnsi" w:cstheme="majorBidi"/>
      <w:b/>
      <w:bCs/>
    </w:rPr>
  </w:style>
  <w:style w:type="paragraph" w:styleId="11">
    <w:name w:val="index 1"/>
    <w:basedOn w:val="a4"/>
    <w:next w:val="a4"/>
    <w:qFormat/>
    <w:pPr>
      <w:ind w:left="180" w:hanging="180"/>
    </w:pPr>
  </w:style>
  <w:style w:type="paragraph" w:styleId="afff">
    <w:name w:val="Subtitle"/>
    <w:basedOn w:val="a4"/>
    <w:next w:val="a4"/>
    <w:link w:val="afff0"/>
    <w:uiPriority w:val="11"/>
    <w:qFormat/>
    <w:locked/>
    <w:pPr>
      <w:spacing w:before="120" w:after="60"/>
      <w:jc w:val="center"/>
    </w:pPr>
    <w:rPr>
      <w:rFonts w:ascii="Linux Biolinum" w:eastAsiaTheme="majorEastAsia" w:hAnsi="Linux Biolinum" w:cstheme="majorBidi"/>
      <w:iCs/>
      <w:sz w:val="24"/>
      <w:szCs w:val="24"/>
    </w:rPr>
  </w:style>
  <w:style w:type="paragraph" w:styleId="5">
    <w:name w:val="List Number 5"/>
    <w:basedOn w:val="a4"/>
    <w:qFormat/>
    <w:pPr>
      <w:numPr>
        <w:numId w:val="11"/>
      </w:numPr>
      <w:contextualSpacing/>
    </w:pPr>
  </w:style>
  <w:style w:type="paragraph" w:styleId="afff1">
    <w:name w:val="List"/>
    <w:basedOn w:val="a4"/>
    <w:qFormat/>
    <w:pPr>
      <w:ind w:left="360" w:hanging="360"/>
      <w:contextualSpacing/>
    </w:pPr>
  </w:style>
  <w:style w:type="paragraph" w:styleId="afff2">
    <w:name w:val="footnote text"/>
    <w:basedOn w:val="a4"/>
    <w:link w:val="afff3"/>
    <w:qFormat/>
    <w:pPr>
      <w:spacing w:line="240" w:lineRule="auto"/>
    </w:pPr>
    <w:rPr>
      <w:sz w:val="14"/>
    </w:rPr>
  </w:style>
  <w:style w:type="paragraph" w:styleId="55">
    <w:name w:val="List 5"/>
    <w:basedOn w:val="a4"/>
    <w:qFormat/>
    <w:pPr>
      <w:ind w:left="1800" w:hanging="360"/>
      <w:contextualSpacing/>
    </w:pPr>
  </w:style>
  <w:style w:type="paragraph" w:styleId="37">
    <w:name w:val="Body Text Indent 3"/>
    <w:basedOn w:val="a4"/>
    <w:link w:val="38"/>
    <w:qFormat/>
    <w:pPr>
      <w:spacing w:after="120"/>
      <w:ind w:left="360"/>
    </w:pPr>
    <w:rPr>
      <w:sz w:val="16"/>
      <w:szCs w:val="16"/>
    </w:rPr>
  </w:style>
  <w:style w:type="paragraph" w:styleId="71">
    <w:name w:val="index 7"/>
    <w:basedOn w:val="a4"/>
    <w:next w:val="a4"/>
    <w:qFormat/>
    <w:pPr>
      <w:ind w:left="1260" w:hanging="180"/>
    </w:pPr>
  </w:style>
  <w:style w:type="paragraph" w:styleId="91">
    <w:name w:val="index 9"/>
    <w:basedOn w:val="a4"/>
    <w:next w:val="a4"/>
    <w:qFormat/>
    <w:pPr>
      <w:ind w:left="1620" w:hanging="180"/>
    </w:pPr>
  </w:style>
  <w:style w:type="paragraph" w:styleId="26">
    <w:name w:val="Body Text 2"/>
    <w:basedOn w:val="a4"/>
    <w:link w:val="27"/>
    <w:qFormat/>
    <w:pPr>
      <w:spacing w:after="120" w:line="480" w:lineRule="auto"/>
    </w:pPr>
  </w:style>
  <w:style w:type="paragraph" w:styleId="45">
    <w:name w:val="List 4"/>
    <w:basedOn w:val="a4"/>
    <w:qFormat/>
    <w:pPr>
      <w:ind w:left="1440" w:hanging="360"/>
      <w:contextualSpacing/>
    </w:pPr>
  </w:style>
  <w:style w:type="paragraph" w:styleId="28">
    <w:name w:val="List Continue 2"/>
    <w:basedOn w:val="a4"/>
    <w:qFormat/>
    <w:pPr>
      <w:spacing w:after="120"/>
      <w:ind w:left="720"/>
      <w:contextualSpacing/>
    </w:pPr>
  </w:style>
  <w:style w:type="paragraph" w:styleId="afff4">
    <w:name w:val="Message Header"/>
    <w:basedOn w:val="a4"/>
    <w:link w:val="afff5"/>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1">
    <w:name w:val="HTML Preformatted"/>
    <w:basedOn w:val="a4"/>
    <w:link w:val="HTML2"/>
    <w:qFormat/>
    <w:rPr>
      <w:rFonts w:ascii="Consolas" w:hAnsi="Consolas" w:cs="Consolas"/>
      <w:sz w:val="20"/>
      <w:szCs w:val="20"/>
    </w:rPr>
  </w:style>
  <w:style w:type="paragraph" w:styleId="afff6">
    <w:name w:val="Normal (Web)"/>
    <w:basedOn w:val="a4"/>
    <w:uiPriority w:val="99"/>
    <w:unhideWhenUsed/>
    <w:qFormat/>
    <w:pPr>
      <w:spacing w:before="100" w:beforeAutospacing="1" w:after="100" w:afterAutospacing="1"/>
    </w:pPr>
    <w:rPr>
      <w:rFonts w:eastAsia="Times New Roman"/>
    </w:rPr>
  </w:style>
  <w:style w:type="paragraph" w:styleId="39">
    <w:name w:val="List Continue 3"/>
    <w:basedOn w:val="a4"/>
    <w:qFormat/>
    <w:pPr>
      <w:spacing w:after="120"/>
      <w:ind w:left="1080"/>
      <w:contextualSpacing/>
    </w:pPr>
  </w:style>
  <w:style w:type="paragraph" w:styleId="29">
    <w:name w:val="index 2"/>
    <w:basedOn w:val="a4"/>
    <w:next w:val="a4"/>
    <w:qFormat/>
    <w:pPr>
      <w:ind w:left="360" w:hanging="180"/>
    </w:pPr>
  </w:style>
  <w:style w:type="paragraph" w:styleId="afff7">
    <w:name w:val="Title"/>
    <w:basedOn w:val="a4"/>
    <w:next w:val="a4"/>
    <w:link w:val="afff8"/>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fff9">
    <w:name w:val="annotation subject"/>
    <w:basedOn w:val="af3"/>
    <w:next w:val="af3"/>
    <w:link w:val="afffa"/>
    <w:qFormat/>
    <w:rPr>
      <w:b/>
      <w:bCs/>
    </w:rPr>
  </w:style>
  <w:style w:type="paragraph" w:styleId="afffb">
    <w:name w:val="Body Text First Indent"/>
    <w:basedOn w:val="af9"/>
    <w:link w:val="afffc"/>
    <w:qFormat/>
    <w:pPr>
      <w:spacing w:after="0"/>
      <w:ind w:firstLine="360"/>
    </w:pPr>
  </w:style>
  <w:style w:type="paragraph" w:styleId="2a">
    <w:name w:val="Body Text First Indent 2"/>
    <w:basedOn w:val="afb"/>
    <w:link w:val="2b"/>
    <w:qFormat/>
    <w:pPr>
      <w:spacing w:after="0"/>
      <w:ind w:firstLine="360"/>
    </w:pPr>
  </w:style>
  <w:style w:type="table" w:styleId="afffd">
    <w:name w:val="Table Grid"/>
    <w:basedOn w:val="a6"/>
    <w:qFormat/>
    <w:locked/>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Strong"/>
    <w:basedOn w:val="a5"/>
    <w:uiPriority w:val="22"/>
    <w:qFormat/>
    <w:locked/>
    <w:rPr>
      <w:b/>
      <w:bCs/>
    </w:rPr>
  </w:style>
  <w:style w:type="character" w:styleId="affff">
    <w:name w:val="endnote reference"/>
    <w:basedOn w:val="a5"/>
    <w:uiPriority w:val="99"/>
    <w:unhideWhenUsed/>
    <w:qFormat/>
    <w:rPr>
      <w:vertAlign w:val="superscript"/>
    </w:rPr>
  </w:style>
  <w:style w:type="character" w:styleId="affff0">
    <w:name w:val="page number"/>
    <w:basedOn w:val="a5"/>
    <w:uiPriority w:val="99"/>
    <w:unhideWhenUsed/>
    <w:qFormat/>
    <w:rPr>
      <w:rFonts w:ascii="Linux Libertine" w:hAnsi="Linux Libertine"/>
      <w:sz w:val="14"/>
    </w:rPr>
  </w:style>
  <w:style w:type="character" w:styleId="affff1">
    <w:name w:val="FollowedHyperlink"/>
    <w:basedOn w:val="a5"/>
    <w:uiPriority w:val="99"/>
    <w:unhideWhenUsed/>
    <w:qFormat/>
    <w:rPr>
      <w:color w:val="800080" w:themeColor="followedHyperlink"/>
      <w:u w:val="single"/>
    </w:rPr>
  </w:style>
  <w:style w:type="character" w:styleId="affff2">
    <w:name w:val="Emphasis"/>
    <w:uiPriority w:val="20"/>
    <w:qFormat/>
    <w:locked/>
    <w:rPr>
      <w:i/>
      <w:iCs/>
    </w:rPr>
  </w:style>
  <w:style w:type="character" w:styleId="affff3">
    <w:name w:val="line number"/>
    <w:basedOn w:val="a5"/>
    <w:uiPriority w:val="99"/>
    <w:unhideWhenUsed/>
    <w:qFormat/>
    <w:rPr>
      <w:sz w:val="16"/>
    </w:rPr>
  </w:style>
  <w:style w:type="character" w:styleId="affff4">
    <w:name w:val="Hyperlink"/>
    <w:basedOn w:val="a5"/>
    <w:uiPriority w:val="99"/>
    <w:unhideWhenUsed/>
    <w:qFormat/>
    <w:rPr>
      <w:color w:val="0000FF" w:themeColor="hyperlink"/>
      <w:u w:val="single"/>
    </w:rPr>
  </w:style>
  <w:style w:type="character" w:styleId="affff5">
    <w:name w:val="annotation reference"/>
    <w:basedOn w:val="a5"/>
    <w:qFormat/>
    <w:rPr>
      <w:sz w:val="16"/>
      <w:szCs w:val="16"/>
    </w:rPr>
  </w:style>
  <w:style w:type="character" w:styleId="affff6">
    <w:name w:val="footnote reference"/>
    <w:basedOn w:val="a5"/>
    <w:uiPriority w:val="99"/>
    <w:unhideWhenUsed/>
    <w:qFormat/>
    <w:rPr>
      <w:vertAlign w:val="superscript"/>
    </w:rPr>
  </w:style>
  <w:style w:type="character" w:customStyle="1" w:styleId="aff6">
    <w:name w:val="批注框文本 字符"/>
    <w:basedOn w:val="a5"/>
    <w:link w:val="aff5"/>
    <w:semiHidden/>
    <w:qFormat/>
    <w:locked/>
    <w:rPr>
      <w:rFonts w:ascii="Tahoma" w:eastAsiaTheme="minorHAnsi" w:hAnsi="Tahoma" w:cs="Tahoma"/>
      <w:sz w:val="16"/>
      <w:szCs w:val="16"/>
      <w:lang w:val="en-US" w:eastAsia="en-US"/>
    </w:rPr>
  </w:style>
  <w:style w:type="character" w:customStyle="1" w:styleId="affb">
    <w:name w:val="页眉 字符"/>
    <w:basedOn w:val="a5"/>
    <w:link w:val="affa"/>
    <w:semiHidden/>
    <w:qFormat/>
    <w:locked/>
    <w:rPr>
      <w:rFonts w:ascii="Linux Libertine" w:eastAsiaTheme="minorHAnsi" w:hAnsi="Linux Libertine" w:cstheme="minorBidi"/>
      <w:sz w:val="18"/>
      <w:szCs w:val="22"/>
      <w:lang w:val="en-US" w:eastAsia="en-US"/>
    </w:rPr>
  </w:style>
  <w:style w:type="character" w:customStyle="1" w:styleId="aff8">
    <w:name w:val="页脚 字符"/>
    <w:basedOn w:val="a5"/>
    <w:link w:val="aff7"/>
    <w:qFormat/>
    <w:locked/>
    <w:rPr>
      <w:rFonts w:ascii="Linux Libertine" w:eastAsiaTheme="minorHAnsi" w:hAnsi="Linux Libertine" w:cstheme="minorBidi"/>
      <w:sz w:val="18"/>
      <w:szCs w:val="22"/>
      <w:lang w:val="en-US" w:eastAsia="en-US"/>
    </w:rPr>
  </w:style>
  <w:style w:type="character" w:customStyle="1" w:styleId="aff4">
    <w:name w:val="尾注文本 字符"/>
    <w:basedOn w:val="a5"/>
    <w:link w:val="aff3"/>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ascii="Times New Roman" w:hAnsi="Times New Roman" w:cs="Times New Roman"/>
      <w:sz w:val="24"/>
      <w:szCs w:val="24"/>
      <w:lang w:val="it-IT" w:eastAsia="it-IT"/>
    </w:rPr>
  </w:style>
  <w:style w:type="character" w:customStyle="1" w:styleId="af4">
    <w:name w:val="批注文字 字符"/>
    <w:basedOn w:val="a5"/>
    <w:link w:val="af3"/>
    <w:qFormat/>
    <w:rPr>
      <w:rFonts w:ascii="Linux Libertine" w:eastAsiaTheme="minorHAnsi" w:hAnsi="Linux Libertine" w:cstheme="minorBidi"/>
      <w:szCs w:val="22"/>
      <w:lang w:val="en-US" w:eastAsia="en-US"/>
    </w:rPr>
  </w:style>
  <w:style w:type="character" w:customStyle="1" w:styleId="afffa">
    <w:name w:val="批注主题 字符"/>
    <w:basedOn w:val="af4"/>
    <w:link w:val="afff9"/>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a5"/>
    <w:qFormat/>
  </w:style>
  <w:style w:type="paragraph" w:styleId="a2">
    <w:name w:val="List Paragraph"/>
    <w:uiPriority w:val="34"/>
    <w:qFormat/>
    <w:pPr>
      <w:numPr>
        <w:numId w:val="12"/>
      </w:numPr>
      <w:spacing w:before="120" w:line="264" w:lineRule="auto"/>
      <w:contextualSpacing/>
      <w:jc w:val="both"/>
    </w:pPr>
    <w:rPr>
      <w:rFonts w:ascii="Linux Libertine" w:eastAsiaTheme="minorHAnsi" w:hAnsi="Linux Libertine" w:cs="Linux Libertine"/>
      <w:sz w:val="18"/>
      <w:szCs w:val="22"/>
      <w:lang w:eastAsia="en-US"/>
    </w:rPr>
  </w:style>
  <w:style w:type="character" w:customStyle="1" w:styleId="10">
    <w:name w:val="标题 1 字符"/>
    <w:basedOn w:val="a5"/>
    <w:link w:val="1"/>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5"/>
    <w:link w:val="21"/>
    <w:uiPriority w:val="9"/>
    <w:qFormat/>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5"/>
    <w:link w:val="31"/>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5"/>
    <w:link w:val="41"/>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5"/>
    <w:link w:val="51"/>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5"/>
    <w:link w:val="6"/>
    <w:qFormat/>
    <w:rPr>
      <w:rFonts w:ascii="Times New Roman" w:eastAsia="Times New Roman" w:hAnsi="Times New Roman" w:cstheme="minorBidi"/>
      <w:bCs/>
      <w:sz w:val="24"/>
      <w:szCs w:val="22"/>
      <w:lang w:val="en-GB" w:eastAsia="en-US" w:bidi="ar-DZ"/>
    </w:rPr>
  </w:style>
  <w:style w:type="character" w:customStyle="1" w:styleId="70">
    <w:name w:val="标题 7 字符"/>
    <w:basedOn w:val="a5"/>
    <w:link w:val="7"/>
    <w:qFormat/>
    <w:rPr>
      <w:rFonts w:ascii="Times New Roman" w:eastAsia="Times New Roman" w:hAnsi="Times New Roman" w:cstheme="minorBidi"/>
      <w:b/>
      <w:sz w:val="24"/>
      <w:szCs w:val="24"/>
      <w:lang w:val="en-GB" w:eastAsia="en-US" w:bidi="ar-DZ"/>
    </w:rPr>
  </w:style>
  <w:style w:type="character" w:customStyle="1" w:styleId="80">
    <w:name w:val="标题 8 字符"/>
    <w:basedOn w:val="a5"/>
    <w:link w:val="8"/>
    <w:qFormat/>
    <w:rPr>
      <w:rFonts w:ascii="Times New Roman" w:eastAsia="Times New Roman" w:hAnsi="Times New Roman" w:cstheme="minorBidi"/>
      <w:b/>
      <w:i/>
      <w:iCs/>
      <w:sz w:val="24"/>
      <w:szCs w:val="24"/>
      <w:lang w:val="en-GB" w:eastAsia="en-US" w:bidi="ar-DZ"/>
    </w:rPr>
  </w:style>
  <w:style w:type="character" w:customStyle="1" w:styleId="90">
    <w:name w:val="标题 9 字符"/>
    <w:basedOn w:val="a5"/>
    <w:link w:val="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a5"/>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cs="Times New Roman"/>
      <w:sz w:val="22"/>
      <w:lang w:eastAsia="en-US"/>
    </w:rPr>
  </w:style>
  <w:style w:type="paragraph" w:customStyle="1" w:styleId="History">
    <w:name w:val="History"/>
    <w:basedOn w:val="a4"/>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eastAsia="en-US"/>
    </w:rPr>
  </w:style>
  <w:style w:type="paragraph" w:customStyle="1" w:styleId="programCodedisplay">
    <w:name w:val="programCode_display"/>
    <w:basedOn w:val="a4"/>
    <w:qFormat/>
    <w:rPr>
      <w:rFonts w:ascii="Courier New" w:eastAsia="Arial Unicode MS" w:hAnsi="Courier New" w:cs="Times New Roman"/>
      <w:sz w:val="20"/>
      <w:szCs w:val="20"/>
    </w:rPr>
  </w:style>
  <w:style w:type="character" w:customStyle="1" w:styleId="Publisher">
    <w:name w:val="Publisher"/>
    <w:basedOn w:val="a5"/>
    <w:uiPriority w:val="1"/>
    <w:qFormat/>
    <w:rPr>
      <w:color w:val="auto"/>
      <w:shd w:val="clear" w:color="auto" w:fill="auto"/>
    </w:rPr>
  </w:style>
  <w:style w:type="paragraph" w:styleId="affff7">
    <w:name w:val="Quote"/>
    <w:basedOn w:val="a4"/>
    <w:next w:val="a4"/>
    <w:link w:val="affff8"/>
    <w:uiPriority w:val="29"/>
    <w:qFormat/>
    <w:pPr>
      <w:ind w:left="720"/>
    </w:pPr>
    <w:rPr>
      <w:iCs/>
      <w:color w:val="000000" w:themeColor="text1"/>
    </w:rPr>
  </w:style>
  <w:style w:type="character" w:customStyle="1" w:styleId="affff8">
    <w:name w:val="引用 字符"/>
    <w:basedOn w:val="a5"/>
    <w:link w:val="affff7"/>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eastAsia="en-US"/>
    </w:rPr>
  </w:style>
  <w:style w:type="character" w:customStyle="1" w:styleId="URL">
    <w:name w:val="URL"/>
    <w:basedOn w:val="a5"/>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eastAsia="en-US"/>
    </w:rPr>
  </w:style>
  <w:style w:type="character" w:customStyle="1" w:styleId="Volume0">
    <w:name w:val="Volume"/>
    <w:basedOn w:val="a5"/>
    <w:uiPriority w:val="1"/>
    <w:qFormat/>
    <w:rPr>
      <w:color w:val="auto"/>
      <w:shd w:val="clear" w:color="auto" w:fill="auto"/>
    </w:rPr>
  </w:style>
  <w:style w:type="character" w:customStyle="1" w:styleId="Pages">
    <w:name w:val="Pages"/>
    <w:basedOn w:val="a5"/>
    <w:uiPriority w:val="1"/>
    <w:qFormat/>
    <w:rPr>
      <w:color w:val="auto"/>
      <w:shd w:val="clear" w:color="auto" w:fill="auto"/>
    </w:rPr>
  </w:style>
  <w:style w:type="character" w:customStyle="1" w:styleId="Degree">
    <w:name w:val="Degree"/>
    <w:basedOn w:val="a5"/>
    <w:uiPriority w:val="1"/>
    <w:qFormat/>
    <w:rPr>
      <w:color w:val="auto"/>
      <w:shd w:val="clear" w:color="auto" w:fill="auto"/>
    </w:rPr>
  </w:style>
  <w:style w:type="character" w:customStyle="1" w:styleId="Role">
    <w:name w:val="Role"/>
    <w:basedOn w:val="a5"/>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5"/>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a5"/>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5"/>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a5"/>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a5"/>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a5"/>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a5"/>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a5"/>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a4"/>
    <w:qFormat/>
    <w:rPr>
      <w:rFonts w:asciiTheme="majorHAnsi" w:hAnsiTheme="majorHAnsi" w:cs="Times New Roman"/>
      <w:sz w:val="24"/>
      <w:szCs w:val="24"/>
    </w:rPr>
  </w:style>
  <w:style w:type="character" w:customStyle="1" w:styleId="City">
    <w:name w:val="City"/>
    <w:basedOn w:val="a5"/>
    <w:uiPriority w:val="1"/>
    <w:qFormat/>
    <w:rPr>
      <w:color w:val="auto"/>
      <w:shd w:val="clear" w:color="auto" w:fill="auto"/>
    </w:rPr>
  </w:style>
  <w:style w:type="character" w:customStyle="1" w:styleId="Collab">
    <w:name w:val="Collab"/>
    <w:basedOn w:val="a5"/>
    <w:uiPriority w:val="1"/>
    <w:qFormat/>
    <w:rPr>
      <w:color w:val="auto"/>
      <w:shd w:val="clear" w:color="auto" w:fill="auto"/>
    </w:rPr>
  </w:style>
  <w:style w:type="character" w:customStyle="1" w:styleId="ConfDate">
    <w:name w:val="ConfDate"/>
    <w:basedOn w:val="a5"/>
    <w:uiPriority w:val="1"/>
    <w:qFormat/>
    <w:rPr>
      <w:rFonts w:ascii="Times New Roman" w:hAnsi="Times New Roman"/>
      <w:color w:val="FF0066"/>
      <w:sz w:val="20"/>
    </w:rPr>
  </w:style>
  <w:style w:type="character" w:customStyle="1" w:styleId="ConfLoc">
    <w:name w:val="ConfLoc"/>
    <w:basedOn w:val="a5"/>
    <w:uiPriority w:val="1"/>
    <w:qFormat/>
    <w:rPr>
      <w:color w:val="003300"/>
      <w:shd w:val="clear" w:color="auto" w:fill="9999FF"/>
    </w:rPr>
  </w:style>
  <w:style w:type="character" w:customStyle="1" w:styleId="ConfName">
    <w:name w:val="ConfName"/>
    <w:basedOn w:val="a5"/>
    <w:uiPriority w:val="1"/>
    <w:qFormat/>
    <w:rPr>
      <w:color w:val="15BDBD"/>
    </w:rPr>
  </w:style>
  <w:style w:type="paragraph" w:customStyle="1" w:styleId="Correspondence">
    <w:name w:val="Correspondence"/>
    <w:basedOn w:val="a4"/>
    <w:link w:val="CorrespondenceChar"/>
    <w:qFormat/>
    <w:rPr>
      <w:color w:val="215868" w:themeColor="accent5" w:themeShade="80"/>
    </w:rPr>
  </w:style>
  <w:style w:type="character" w:customStyle="1" w:styleId="CorrespondenceChar">
    <w:name w:val="Correspondence Char"/>
    <w:basedOn w:val="a5"/>
    <w:link w:val="Correspondence"/>
    <w:qFormat/>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5"/>
    <w:uiPriority w:val="1"/>
    <w:qFormat/>
    <w:rPr>
      <w:color w:val="auto"/>
      <w:shd w:val="clear" w:color="auto" w:fill="auto"/>
    </w:rPr>
  </w:style>
  <w:style w:type="paragraph" w:customStyle="1" w:styleId="DefItem">
    <w:name w:val="DefItem"/>
    <w:basedOn w:val="a4"/>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a5"/>
    <w:link w:val="DisplayFormula"/>
    <w:qFormat/>
    <w:rPr>
      <w:rFonts w:ascii="Linux Libertine" w:eastAsiaTheme="minorHAnsi" w:hAnsi="Linux Libertine" w:cstheme="minorBidi"/>
      <w:sz w:val="18"/>
      <w:szCs w:val="22"/>
      <w:lang w:val="en-US" w:eastAsia="en-US"/>
    </w:rPr>
  </w:style>
  <w:style w:type="character" w:customStyle="1" w:styleId="EdFirstName">
    <w:name w:val="EdFirstName"/>
    <w:basedOn w:val="a5"/>
    <w:uiPriority w:val="1"/>
    <w:qFormat/>
    <w:rPr>
      <w:color w:val="auto"/>
      <w:shd w:val="clear" w:color="auto" w:fill="auto"/>
    </w:rPr>
  </w:style>
  <w:style w:type="character" w:customStyle="1" w:styleId="Edition">
    <w:name w:val="Edition"/>
    <w:basedOn w:val="a5"/>
    <w:uiPriority w:val="1"/>
    <w:qFormat/>
    <w:rPr>
      <w:color w:val="auto"/>
      <w:shd w:val="clear" w:color="auto" w:fill="auto"/>
    </w:rPr>
  </w:style>
  <w:style w:type="character" w:customStyle="1" w:styleId="EdSurname">
    <w:name w:val="EdSurname"/>
    <w:basedOn w:val="a5"/>
    <w:uiPriority w:val="1"/>
    <w:qFormat/>
    <w:rPr>
      <w:color w:val="auto"/>
      <w:shd w:val="clear" w:color="auto" w:fill="auto"/>
    </w:rPr>
  </w:style>
  <w:style w:type="character" w:customStyle="1" w:styleId="Email">
    <w:name w:val="Email"/>
    <w:basedOn w:val="a5"/>
    <w:uiPriority w:val="1"/>
    <w:qFormat/>
    <w:rPr>
      <w:color w:val="0808B8"/>
    </w:rPr>
  </w:style>
  <w:style w:type="character" w:customStyle="1" w:styleId="Fax">
    <w:name w:val="Fax"/>
    <w:basedOn w:val="a5"/>
    <w:uiPriority w:val="1"/>
    <w:qFormat/>
    <w:rPr>
      <w:color w:val="C00000"/>
    </w:rPr>
  </w:style>
  <w:style w:type="paragraph" w:customStyle="1" w:styleId="FigNote">
    <w:name w:val="FigNote"/>
    <w:basedOn w:val="TableFootnote"/>
    <w:qFormat/>
  </w:style>
  <w:style w:type="paragraph" w:customStyle="1" w:styleId="TableFootnote">
    <w:name w:val="TableFootnote"/>
    <w:basedOn w:val="a4"/>
    <w:link w:val="TableFootnoteChar"/>
    <w:qFormat/>
    <w:pPr>
      <w:spacing w:before="60" w:line="240" w:lineRule="auto"/>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5"/>
    <w:link w:val="FigureCaption"/>
    <w:qFormat/>
    <w:rPr>
      <w:rFonts w:ascii="Linux Libertine" w:eastAsiaTheme="minorHAnsi" w:hAnsi="Linux Libertine" w:cs="Linux Libertine"/>
      <w:b/>
      <w:sz w:val="18"/>
      <w:szCs w:val="22"/>
      <w:lang w:val="en-US" w:eastAsia="en-US"/>
    </w:rPr>
  </w:style>
  <w:style w:type="character" w:customStyle="1" w:styleId="FirstName">
    <w:name w:val="FirstName"/>
    <w:basedOn w:val="a5"/>
    <w:uiPriority w:val="1"/>
    <w:qFormat/>
    <w:rPr>
      <w:color w:val="auto"/>
      <w:shd w:val="clear" w:color="auto" w:fill="auto"/>
    </w:rPr>
  </w:style>
  <w:style w:type="character" w:customStyle="1" w:styleId="focus">
    <w:name w:val="focus"/>
    <w:basedOn w:val="a5"/>
    <w:qFormat/>
  </w:style>
  <w:style w:type="character" w:customStyle="1" w:styleId="FundAgency">
    <w:name w:val="FundAgency"/>
    <w:basedOn w:val="a5"/>
    <w:uiPriority w:val="1"/>
    <w:qFormat/>
    <w:rPr>
      <w:color w:val="666699"/>
    </w:rPr>
  </w:style>
  <w:style w:type="character" w:customStyle="1" w:styleId="FundNumber">
    <w:name w:val="FundNumber"/>
    <w:basedOn w:val="a5"/>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5"/>
    <w:uiPriority w:val="1"/>
    <w:qFormat/>
    <w:rPr>
      <w:color w:val="auto"/>
      <w:shd w:val="clear" w:color="auto" w:fill="auto"/>
    </w:rPr>
  </w:style>
  <w:style w:type="character" w:customStyle="1" w:styleId="JournalTitle">
    <w:name w:val="JournalTitle"/>
    <w:basedOn w:val="a5"/>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4"/>
    <w:qFormat/>
    <w:pPr>
      <w:spacing w:before="60" w:after="60"/>
    </w:pPr>
  </w:style>
  <w:style w:type="character" w:customStyle="1" w:styleId="Label">
    <w:name w:val="Label"/>
    <w:basedOn w:val="a5"/>
    <w:uiPriority w:val="1"/>
    <w:qFormat/>
    <w:rPr>
      <w:rFonts w:ascii="Linux Libertine" w:hAnsi="Linux Libertine"/>
      <w:color w:val="auto"/>
    </w:rPr>
  </w:style>
  <w:style w:type="character" w:customStyle="1" w:styleId="MiscDate">
    <w:name w:val="MiscDate"/>
    <w:basedOn w:val="a5"/>
    <w:uiPriority w:val="1"/>
    <w:qFormat/>
    <w:rPr>
      <w:color w:val="7030A0"/>
    </w:rPr>
  </w:style>
  <w:style w:type="character" w:customStyle="1" w:styleId="name-alternative">
    <w:name w:val="name-alternative"/>
    <w:basedOn w:val="a5"/>
    <w:uiPriority w:val="1"/>
    <w:qFormat/>
    <w:rPr>
      <w:color w:val="0D0D0D" w:themeColor="text1" w:themeTint="F2"/>
    </w:rPr>
  </w:style>
  <w:style w:type="paragraph" w:customStyle="1" w:styleId="NomenclatureHead">
    <w:name w:val="NomenclatureHead"/>
    <w:basedOn w:val="a4"/>
    <w:qFormat/>
    <w:rPr>
      <w:rFonts w:asciiTheme="majorHAnsi" w:hAnsiTheme="majorHAnsi"/>
      <w:color w:val="943634" w:themeColor="accent2" w:themeShade="BF"/>
      <w:sz w:val="28"/>
    </w:rPr>
  </w:style>
  <w:style w:type="character" w:customStyle="1" w:styleId="OrgDiv">
    <w:name w:val="OrgDiv"/>
    <w:basedOn w:val="a5"/>
    <w:uiPriority w:val="1"/>
    <w:qFormat/>
    <w:rPr>
      <w:color w:val="548DD4" w:themeColor="text2" w:themeTint="99"/>
    </w:rPr>
  </w:style>
  <w:style w:type="character" w:customStyle="1" w:styleId="OrgName">
    <w:name w:val="OrgName"/>
    <w:basedOn w:val="a5"/>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a5"/>
    <w:uiPriority w:val="1"/>
    <w:qFormat/>
    <w:rPr>
      <w:color w:val="0000FF"/>
    </w:rPr>
  </w:style>
  <w:style w:type="character" w:customStyle="1" w:styleId="Phone">
    <w:name w:val="Phone"/>
    <w:basedOn w:val="a5"/>
    <w:uiPriority w:val="1"/>
    <w:qFormat/>
    <w:rPr>
      <w:color w:val="A0502C"/>
    </w:rPr>
  </w:style>
  <w:style w:type="character" w:customStyle="1" w:styleId="PinCode">
    <w:name w:val="PinCode"/>
    <w:basedOn w:val="a5"/>
    <w:uiPriority w:val="1"/>
    <w:qFormat/>
    <w:rPr>
      <w:color w:val="808000"/>
    </w:rPr>
  </w:style>
  <w:style w:type="character" w:styleId="affff9">
    <w:name w:val="Placeholder Text"/>
    <w:basedOn w:val="a5"/>
    <w:uiPriority w:val="99"/>
    <w:semiHidden/>
    <w:qFormat/>
    <w:rPr>
      <w:color w:val="808080"/>
    </w:rPr>
  </w:style>
  <w:style w:type="paragraph" w:customStyle="1" w:styleId="Poem">
    <w:name w:val="Poem"/>
    <w:basedOn w:val="a4"/>
    <w:qFormat/>
    <w:pPr>
      <w:ind w:left="1440"/>
    </w:pPr>
    <w:rPr>
      <w:color w:val="4F6228" w:themeColor="accent3" w:themeShade="80"/>
    </w:rPr>
  </w:style>
  <w:style w:type="paragraph" w:customStyle="1" w:styleId="PoemSource">
    <w:name w:val="PoemSource"/>
    <w:basedOn w:val="a4"/>
    <w:qFormat/>
    <w:pPr>
      <w:jc w:val="right"/>
    </w:pPr>
    <w:rPr>
      <w:color w:val="4F6228" w:themeColor="accent3" w:themeShade="80"/>
    </w:rPr>
  </w:style>
  <w:style w:type="character" w:customStyle="1" w:styleId="Prefix">
    <w:name w:val="Prefix"/>
    <w:basedOn w:val="a5"/>
    <w:uiPriority w:val="1"/>
    <w:qFormat/>
    <w:rPr>
      <w:color w:val="auto"/>
      <w:shd w:val="clear" w:color="auto" w:fill="auto"/>
    </w:rPr>
  </w:style>
  <w:style w:type="paragraph" w:customStyle="1" w:styleId="Source0">
    <w:name w:val="Source"/>
    <w:basedOn w:val="a4"/>
    <w:qFormat/>
    <w:pPr>
      <w:spacing w:after="200" w:line="276" w:lineRule="auto"/>
      <w:ind w:left="720"/>
      <w:jc w:val="right"/>
    </w:pPr>
    <w:rPr>
      <w:rFonts w:asciiTheme="minorHAnsi" w:hAnsiTheme="minorHAnsi"/>
      <w:sz w:val="22"/>
    </w:rPr>
  </w:style>
  <w:style w:type="character" w:customStyle="1" w:styleId="ReceivedDate">
    <w:name w:val="ReceivedDate"/>
    <w:basedOn w:val="a5"/>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rPr>
  </w:style>
  <w:style w:type="character" w:customStyle="1" w:styleId="RefMisc">
    <w:name w:val="RefMisc"/>
    <w:basedOn w:val="a5"/>
    <w:uiPriority w:val="1"/>
    <w:qFormat/>
    <w:rPr>
      <w:color w:val="auto"/>
      <w:shd w:val="clear" w:color="auto" w:fill="auto"/>
    </w:rPr>
  </w:style>
  <w:style w:type="character" w:customStyle="1" w:styleId="RevisedDate">
    <w:name w:val="RevisedDate"/>
    <w:basedOn w:val="a5"/>
    <w:uiPriority w:val="1"/>
    <w:qFormat/>
    <w:rPr>
      <w:color w:val="0070C0"/>
    </w:rPr>
  </w:style>
  <w:style w:type="paragraph" w:customStyle="1" w:styleId="SignatureAff">
    <w:name w:val="SignatureAff"/>
    <w:basedOn w:val="a4"/>
    <w:qFormat/>
    <w:pPr>
      <w:jc w:val="right"/>
    </w:pPr>
  </w:style>
  <w:style w:type="paragraph" w:customStyle="1" w:styleId="SignatureBlock">
    <w:name w:val="SignatureBlock"/>
    <w:basedOn w:val="a4"/>
    <w:qFormat/>
    <w:pPr>
      <w:jc w:val="right"/>
    </w:pPr>
    <w:rPr>
      <w:bdr w:val="dotted" w:sz="4" w:space="0" w:color="auto"/>
    </w:rPr>
  </w:style>
  <w:style w:type="character" w:customStyle="1" w:styleId="State">
    <w:name w:val="State"/>
    <w:basedOn w:val="a5"/>
    <w:uiPriority w:val="1"/>
    <w:qFormat/>
    <w:rPr>
      <w:color w:val="A70B38"/>
    </w:rPr>
  </w:style>
  <w:style w:type="paragraph" w:customStyle="1" w:styleId="StatementItalic">
    <w:name w:val="StatementItalic"/>
    <w:basedOn w:val="a4"/>
    <w:qFormat/>
    <w:pPr>
      <w:ind w:left="720"/>
    </w:pPr>
    <w:rPr>
      <w:i/>
      <w:sz w:val="20"/>
    </w:rPr>
  </w:style>
  <w:style w:type="paragraph" w:customStyle="1" w:styleId="Statements">
    <w:name w:val="Statements"/>
    <w:basedOn w:val="a4"/>
    <w:qFormat/>
    <w:pPr>
      <w:ind w:firstLine="240"/>
    </w:pPr>
  </w:style>
  <w:style w:type="character" w:customStyle="1" w:styleId="Street">
    <w:name w:val="Street"/>
    <w:basedOn w:val="a5"/>
    <w:uiPriority w:val="1"/>
    <w:qFormat/>
    <w:rPr>
      <w:color w:val="auto"/>
      <w:shd w:val="clear" w:color="auto" w:fill="auto"/>
    </w:rPr>
  </w:style>
  <w:style w:type="character" w:customStyle="1" w:styleId="Suffix">
    <w:name w:val="Suffix"/>
    <w:basedOn w:val="a5"/>
    <w:uiPriority w:val="1"/>
    <w:qFormat/>
    <w:rPr>
      <w:color w:val="auto"/>
      <w:shd w:val="clear" w:color="auto" w:fill="auto"/>
    </w:rPr>
  </w:style>
  <w:style w:type="character" w:customStyle="1" w:styleId="Surname">
    <w:name w:val="Surname"/>
    <w:basedOn w:val="a5"/>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5"/>
    <w:link w:val="TableCaption"/>
    <w:qFormat/>
    <w:rPr>
      <w:rFonts w:ascii="Linux Libertine" w:eastAsiaTheme="minorHAnsi" w:hAnsi="Linux Libertine" w:cs="Linux Libertine"/>
      <w:b/>
      <w:sz w:val="18"/>
      <w:szCs w:val="22"/>
      <w:lang w:val="en-US" w:eastAsia="en-US"/>
    </w:rPr>
  </w:style>
  <w:style w:type="character" w:customStyle="1" w:styleId="TableFootnoteChar">
    <w:name w:val="TableFootnote Char"/>
    <w:basedOn w:val="a5"/>
    <w:link w:val="TableFootnote"/>
    <w:qFormat/>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5"/>
    <w:uiPriority w:val="1"/>
    <w:qFormat/>
    <w:rPr>
      <w:color w:val="E36C0A" w:themeColor="accent6" w:themeShade="BF"/>
    </w:rPr>
  </w:style>
  <w:style w:type="character" w:customStyle="1" w:styleId="Year">
    <w:name w:val="Year"/>
    <w:basedOn w:val="a5"/>
    <w:uiPriority w:val="1"/>
    <w:qFormat/>
    <w:rPr>
      <w:color w:val="auto"/>
      <w:shd w:val="clear" w:color="auto" w:fill="auto"/>
    </w:rPr>
  </w:style>
  <w:style w:type="paragraph" w:customStyle="1" w:styleId="DisplayFormulaUnnum">
    <w:name w:val="DisplayFormulaUnnum"/>
    <w:basedOn w:val="a4"/>
    <w:link w:val="DisplayFormulaUnnumChar"/>
    <w:qFormat/>
  </w:style>
  <w:style w:type="character" w:customStyle="1" w:styleId="DateChar">
    <w:name w:val="Date Char"/>
    <w:basedOn w:val="a5"/>
    <w:uiPriority w:val="99"/>
    <w:semiHidden/>
    <w:qFormat/>
  </w:style>
  <w:style w:type="character" w:customStyle="1" w:styleId="SubtitleChar">
    <w:name w:val="Subtitle Char"/>
    <w:basedOn w:val="a5"/>
    <w:uiPriority w:val="11"/>
    <w:qFormat/>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5"/>
    <w:link w:val="DisplayFormulaUnnum"/>
    <w:qFormat/>
    <w:rPr>
      <w:rFonts w:ascii="Linux Libertine" w:eastAsiaTheme="minorHAnsi" w:hAnsi="Linux Libertine" w:cstheme="minorBidi"/>
      <w:sz w:val="18"/>
      <w:szCs w:val="22"/>
      <w:lang w:val="en-US" w:eastAsia="en-US"/>
    </w:rPr>
  </w:style>
  <w:style w:type="paragraph" w:customStyle="1" w:styleId="FigureUnnum">
    <w:name w:val="FigureUnnum"/>
    <w:basedOn w:val="a4"/>
    <w:link w:val="FigureUnnumChar"/>
    <w:qFormat/>
  </w:style>
  <w:style w:type="character" w:customStyle="1" w:styleId="FigureUnnumChar">
    <w:name w:val="FigureUnnum Char"/>
    <w:basedOn w:val="a5"/>
    <w:link w:val="FigureUnnum"/>
    <w:qFormat/>
    <w:rPr>
      <w:rFonts w:ascii="Linux Libertine" w:eastAsiaTheme="minorHAnsi" w:hAnsi="Linux Libertine" w:cstheme="minorBidi"/>
      <w:sz w:val="18"/>
      <w:szCs w:val="22"/>
      <w:lang w:val="en-US" w:eastAsia="en-US"/>
    </w:rPr>
  </w:style>
  <w:style w:type="paragraph" w:customStyle="1" w:styleId="PresentAddress">
    <w:name w:val="PresentAddress"/>
    <w:basedOn w:val="a4"/>
    <w:link w:val="PresentAddressChar"/>
    <w:qFormat/>
  </w:style>
  <w:style w:type="character" w:customStyle="1" w:styleId="PresentAddressChar">
    <w:name w:val="PresentAddress Char"/>
    <w:basedOn w:val="a5"/>
    <w:link w:val="PresentAddress"/>
    <w:qFormat/>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qFormat/>
    <w:pPr>
      <w:ind w:firstLine="0"/>
    </w:pPr>
  </w:style>
  <w:style w:type="character" w:customStyle="1" w:styleId="ParaContinueChar">
    <w:name w:val="ParaContinue Char"/>
    <w:basedOn w:val="a5"/>
    <w:link w:val="ParaContinue"/>
    <w:qFormat/>
    <w:rPr>
      <w:rFonts w:ascii="Linux Libertine" w:eastAsiaTheme="minorHAnsi" w:hAnsi="Linux Libertine" w:cstheme="minorBidi"/>
      <w:sz w:val="18"/>
      <w:szCs w:val="22"/>
      <w:lang w:val="en-US" w:eastAsia="en-US"/>
    </w:rPr>
  </w:style>
  <w:style w:type="paragraph" w:customStyle="1" w:styleId="AuthorBio">
    <w:name w:val="AuthorBio"/>
    <w:link w:val="AuthorBioChar"/>
    <w:qFormat/>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a5"/>
    <w:link w:val="AuthorBio"/>
    <w:qFormat/>
    <w:rPr>
      <w:rFonts w:asciiTheme="minorHAnsi" w:eastAsiaTheme="minorHAnsi" w:hAnsiTheme="minorHAnsi" w:cstheme="minorBidi"/>
      <w:sz w:val="22"/>
      <w:szCs w:val="22"/>
      <w:lang w:val="en-US" w:eastAsia="en-US"/>
    </w:rPr>
  </w:style>
  <w:style w:type="paragraph" w:customStyle="1" w:styleId="DocHead">
    <w:name w:val="DocHead"/>
    <w:basedOn w:val="a4"/>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5"/>
    <w:uiPriority w:val="1"/>
    <w:qFormat/>
    <w:rPr>
      <w:color w:val="auto"/>
      <w:shd w:val="clear" w:color="auto" w:fill="auto"/>
    </w:rPr>
  </w:style>
  <w:style w:type="character" w:customStyle="1" w:styleId="Report">
    <w:name w:val="Report"/>
    <w:basedOn w:val="a5"/>
    <w:uiPriority w:val="1"/>
    <w:qFormat/>
    <w:rPr>
      <w:shd w:val="clear" w:color="auto" w:fill="auto"/>
    </w:rPr>
  </w:style>
  <w:style w:type="character" w:customStyle="1" w:styleId="Thesis">
    <w:name w:val="Thesis"/>
    <w:basedOn w:val="a5"/>
    <w:uiPriority w:val="1"/>
    <w:qFormat/>
    <w:rPr>
      <w:color w:val="auto"/>
      <w:shd w:val="clear" w:color="auto" w:fill="auto"/>
    </w:rPr>
  </w:style>
  <w:style w:type="character" w:customStyle="1" w:styleId="Issn">
    <w:name w:val="Issn"/>
    <w:basedOn w:val="a5"/>
    <w:uiPriority w:val="1"/>
    <w:qFormat/>
    <w:rPr>
      <w:shd w:val="clear" w:color="auto" w:fill="auto"/>
    </w:rPr>
  </w:style>
  <w:style w:type="character" w:customStyle="1" w:styleId="Isbn">
    <w:name w:val="Isbn"/>
    <w:basedOn w:val="a5"/>
    <w:uiPriority w:val="1"/>
    <w:qFormat/>
    <w:rPr>
      <w:shd w:val="clear" w:color="auto" w:fill="auto"/>
    </w:rPr>
  </w:style>
  <w:style w:type="character" w:customStyle="1" w:styleId="Coden">
    <w:name w:val="Coden"/>
    <w:basedOn w:val="a5"/>
    <w:uiPriority w:val="1"/>
    <w:qFormat/>
    <w:rPr>
      <w:color w:val="auto"/>
      <w:shd w:val="clear" w:color="auto" w:fill="auto"/>
    </w:rPr>
  </w:style>
  <w:style w:type="character" w:customStyle="1" w:styleId="Patent">
    <w:name w:val="Patent"/>
    <w:basedOn w:val="a5"/>
    <w:uiPriority w:val="1"/>
    <w:qFormat/>
    <w:rPr>
      <w:color w:val="auto"/>
      <w:shd w:val="clear" w:color="auto" w:fill="auto"/>
    </w:rPr>
  </w:style>
  <w:style w:type="character" w:customStyle="1" w:styleId="MiddleName">
    <w:name w:val="MiddleName"/>
    <w:basedOn w:val="a5"/>
    <w:uiPriority w:val="1"/>
    <w:qFormat/>
    <w:rPr>
      <w:color w:val="auto"/>
      <w:shd w:val="clear" w:color="auto" w:fill="auto"/>
    </w:rPr>
  </w:style>
  <w:style w:type="character" w:customStyle="1" w:styleId="Query">
    <w:name w:val="Query"/>
    <w:basedOn w:val="a5"/>
    <w:uiPriority w:val="1"/>
    <w:qFormat/>
    <w:rPr>
      <w:shd w:val="clear" w:color="auto" w:fill="FFFF0F"/>
    </w:rPr>
  </w:style>
  <w:style w:type="character" w:customStyle="1" w:styleId="EdMiddleName">
    <w:name w:val="EdMiddleName"/>
    <w:basedOn w:val="a5"/>
    <w:uiPriority w:val="1"/>
    <w:qFormat/>
    <w:rPr>
      <w:shd w:val="clear" w:color="auto" w:fill="auto"/>
    </w:rPr>
  </w:style>
  <w:style w:type="paragraph" w:customStyle="1" w:styleId="UnnumFigure">
    <w:name w:val="UnnumFigure"/>
    <w:basedOn w:val="a4"/>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4"/>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4"/>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4"/>
    <w:qFormat/>
  </w:style>
  <w:style w:type="paragraph" w:customStyle="1" w:styleId="Bibentry">
    <w:name w:val="Bib_entry"/>
    <w:qFormat/>
    <w:pPr>
      <w:ind w:left="300" w:hanging="300"/>
      <w:jc w:val="both"/>
    </w:pPr>
    <w:rPr>
      <w:rFonts w:ascii="Linux Libertine" w:eastAsiaTheme="minorHAnsi" w:hAnsi="Linux Libertine" w:cs="Linux Libertine"/>
      <w:sz w:val="14"/>
      <w:szCs w:val="22"/>
      <w:lang w:eastAsia="en-US"/>
    </w:rPr>
  </w:style>
  <w:style w:type="paragraph" w:customStyle="1" w:styleId="ListStart">
    <w:name w:val="ListStart"/>
    <w:basedOn w:val="a4"/>
    <w:qFormat/>
  </w:style>
  <w:style w:type="paragraph" w:customStyle="1" w:styleId="ListEnd">
    <w:name w:val="ListEnd"/>
    <w:basedOn w:val="a4"/>
    <w:qFormat/>
  </w:style>
  <w:style w:type="paragraph" w:customStyle="1" w:styleId="AbbreviationHead">
    <w:name w:val="AbbreviationHead"/>
    <w:basedOn w:val="NomenclatureHead"/>
    <w:qFormat/>
  </w:style>
  <w:style w:type="paragraph" w:customStyle="1" w:styleId="GraphAbstract">
    <w:name w:val="GraphAbstract"/>
    <w:basedOn w:val="a4"/>
    <w:qFormat/>
  </w:style>
  <w:style w:type="paragraph" w:customStyle="1" w:styleId="Epigraph">
    <w:name w:val="Epigraph"/>
    <w:basedOn w:val="a4"/>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5"/>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5"/>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ff"/>
    <w:qFormat/>
  </w:style>
  <w:style w:type="paragraph" w:customStyle="1" w:styleId="SelfCitation">
    <w:name w:val="SelfCitation"/>
    <w:basedOn w:val="Para"/>
    <w:qFormat/>
  </w:style>
  <w:style w:type="character" w:customStyle="1" w:styleId="afff0">
    <w:name w:val="副标题 字符"/>
    <w:basedOn w:val="a5"/>
    <w:link w:val="afff"/>
    <w:uiPriority w:val="11"/>
    <w:qFormat/>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a4"/>
    <w:qFormat/>
  </w:style>
  <w:style w:type="paragraph" w:customStyle="1" w:styleId="Copyright">
    <w:name w:val="Copyright"/>
    <w:basedOn w:val="a4"/>
    <w:qFormat/>
  </w:style>
  <w:style w:type="paragraph" w:customStyle="1" w:styleId="InlineSupp">
    <w:name w:val="InlineSupp"/>
    <w:basedOn w:val="a4"/>
    <w:qFormat/>
  </w:style>
  <w:style w:type="paragraph" w:customStyle="1" w:styleId="SidebarQuote">
    <w:name w:val="SidebarQuote"/>
    <w:basedOn w:val="a4"/>
    <w:qFormat/>
  </w:style>
  <w:style w:type="character" w:customStyle="1" w:styleId="AltName">
    <w:name w:val="AltName"/>
    <w:basedOn w:val="a5"/>
    <w:uiPriority w:val="1"/>
    <w:qFormat/>
    <w:rPr>
      <w:color w:val="403152" w:themeColor="accent4" w:themeShade="80"/>
    </w:rPr>
  </w:style>
  <w:style w:type="paragraph" w:customStyle="1" w:styleId="StereoChemComp">
    <w:name w:val="StereoChemComp"/>
    <w:basedOn w:val="a4"/>
    <w:qFormat/>
  </w:style>
  <w:style w:type="paragraph" w:customStyle="1" w:styleId="StereoChemForm">
    <w:name w:val="StereoChemForm"/>
    <w:basedOn w:val="a4"/>
    <w:qFormat/>
  </w:style>
  <w:style w:type="paragraph" w:customStyle="1" w:styleId="StereoChemInfo">
    <w:name w:val="StereoChemInfo"/>
    <w:basedOn w:val="a4"/>
    <w:qFormat/>
  </w:style>
  <w:style w:type="paragraph" w:customStyle="1" w:styleId="MTDisplayEquation">
    <w:name w:val="MTDisplayEquation"/>
    <w:basedOn w:val="a4"/>
    <w:next w:val="a4"/>
    <w:link w:val="MTDisplayEquationChar"/>
    <w:qFormat/>
    <w:pPr>
      <w:tabs>
        <w:tab w:val="center" w:pos="4820"/>
        <w:tab w:val="right" w:pos="9640"/>
      </w:tabs>
      <w:spacing w:line="480" w:lineRule="auto"/>
    </w:pPr>
  </w:style>
  <w:style w:type="character" w:customStyle="1" w:styleId="MTDisplayEquationChar">
    <w:name w:val="MTDisplayEquation Char"/>
    <w:basedOn w:val="a5"/>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a5"/>
    <w:qFormat/>
    <w:rPr>
      <w:sz w:val="28"/>
      <w:szCs w:val="28"/>
    </w:rPr>
  </w:style>
  <w:style w:type="character" w:customStyle="1" w:styleId="afff3">
    <w:name w:val="脚注文本 字符"/>
    <w:basedOn w:val="a5"/>
    <w:link w:val="afff2"/>
    <w:qFormat/>
    <w:rPr>
      <w:rFonts w:ascii="Linux Libertine" w:eastAsiaTheme="minorHAnsi" w:hAnsi="Linux Libertine" w:cstheme="minorBidi"/>
      <w:sz w:val="14"/>
      <w:szCs w:val="22"/>
      <w:lang w:val="en-US" w:eastAsia="en-US"/>
    </w:rPr>
  </w:style>
  <w:style w:type="paragraph" w:customStyle="1" w:styleId="SIGPLANBasic">
    <w:name w:val="SIGPLAN Basic"/>
    <w:qFormat/>
    <w:pPr>
      <w:spacing w:line="200" w:lineRule="exact"/>
    </w:pPr>
    <w:rPr>
      <w:rFonts w:ascii="Times New Roman" w:eastAsia="Times New Roman" w:hAnsi="Times New Roman" w:cs="Times New Roman"/>
      <w:sz w:val="18"/>
      <w:lang w:eastAsia="en-US"/>
    </w:rPr>
  </w:style>
  <w:style w:type="paragraph" w:customStyle="1" w:styleId="SIGPLANSectionheading">
    <w:name w:val="SIGPLAN Section heading"/>
    <w:basedOn w:val="SIGPLANBasic"/>
    <w:next w:val="SIGPLANParagraph1"/>
    <w:qFormat/>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qFormat/>
    <w:pPr>
      <w:jc w:val="both"/>
    </w:pPr>
  </w:style>
  <w:style w:type="paragraph" w:customStyle="1" w:styleId="SIGPLANParagraph">
    <w:name w:val="SIGPLAN Paragraph"/>
    <w:basedOn w:val="SIGPLANParagraph1"/>
    <w:qFormat/>
    <w:pPr>
      <w:ind w:firstLine="240"/>
    </w:pPr>
  </w:style>
  <w:style w:type="paragraph" w:customStyle="1" w:styleId="SIGPLANAcknowledgmentsheading">
    <w:name w:val="SIGPLAN Acknowledgments heading"/>
    <w:basedOn w:val="SIGPLANSectionheading"/>
    <w:next w:val="SIGPLANParagraph1"/>
    <w:qFormat/>
    <w:pPr>
      <w:numPr>
        <w:numId w:val="14"/>
      </w:numPr>
    </w:pPr>
  </w:style>
  <w:style w:type="paragraph" w:customStyle="1" w:styleId="SIGPLANAbstractheading">
    <w:name w:val="SIGPLAN Abstract heading"/>
    <w:basedOn w:val="SIGPLANAcknowledgmentsheading"/>
    <w:next w:val="SIGPLANParagraph1"/>
    <w:qFormat/>
    <w:pPr>
      <w:numPr>
        <w:numId w:val="15"/>
      </w:numPr>
      <w:spacing w:before="0" w:line="240" w:lineRule="exact"/>
    </w:pPr>
  </w:style>
  <w:style w:type="paragraph" w:customStyle="1" w:styleId="SIGPLANAppendixheading">
    <w:name w:val="SIGPLAN Appendix heading"/>
    <w:basedOn w:val="SIGPLANSectionheading"/>
    <w:next w:val="SIGPLANParagraph1"/>
    <w:qFormat/>
    <w:pPr>
      <w:numPr>
        <w:numId w:val="16"/>
      </w:numPr>
    </w:pPr>
  </w:style>
  <w:style w:type="paragraph" w:customStyle="1" w:styleId="SIGPLANAuthorname">
    <w:name w:val="SIGPLAN Author name"/>
    <w:basedOn w:val="a4"/>
    <w:next w:val="SIGPLANAuthoraffiliation"/>
    <w:qFormat/>
    <w:pPr>
      <w:suppressAutoHyphens/>
      <w:spacing w:after="20" w:line="260" w:lineRule="exact"/>
      <w:jc w:val="center"/>
    </w:pPr>
  </w:style>
  <w:style w:type="paragraph" w:customStyle="1" w:styleId="SIGPLANAuthoraffiliation">
    <w:name w:val="SIGPLAN Author affiliation"/>
    <w:basedOn w:val="SIGPLANAuthorname"/>
    <w:next w:val="SIGPLANAuthoremail"/>
    <w:qFormat/>
    <w:pPr>
      <w:spacing w:before="100" w:after="0" w:line="200" w:lineRule="exact"/>
      <w:contextualSpacing/>
    </w:pPr>
    <w:rPr>
      <w:szCs w:val="18"/>
    </w:rPr>
  </w:style>
  <w:style w:type="paragraph" w:customStyle="1" w:styleId="SIGPLANAuthoremail">
    <w:name w:val="SIGPLAN Author email"/>
    <w:basedOn w:val="SIGPLANAuthoraffiliation"/>
    <w:next w:val="SIGPLANBasic"/>
    <w:qFormat/>
    <w:pPr>
      <w:spacing w:before="40"/>
      <w:contextualSpacing w:val="0"/>
    </w:pPr>
    <w:rPr>
      <w:rFonts w:ascii="Trebuchet MS" w:hAnsi="Trebuchet MS"/>
      <w:sz w:val="16"/>
    </w:rPr>
  </w:style>
  <w:style w:type="character" w:customStyle="1" w:styleId="SIGPLANCode">
    <w:name w:val="SIGPLAN Code"/>
    <w:basedOn w:val="a5"/>
    <w:qFormat/>
    <w:rPr>
      <w:rFonts w:ascii="Lucida Console" w:hAnsi="Lucida Console"/>
      <w:sz w:val="16"/>
    </w:rPr>
  </w:style>
  <w:style w:type="character" w:customStyle="1" w:styleId="SIGPLANComputer">
    <w:name w:val="SIGPLAN Computer"/>
    <w:basedOn w:val="a5"/>
    <w:qFormat/>
    <w:rPr>
      <w:rFonts w:ascii="Trebuchet MS" w:hAnsi="Trebuchet MS"/>
      <w:sz w:val="16"/>
    </w:rPr>
  </w:style>
  <w:style w:type="paragraph" w:customStyle="1" w:styleId="SIGPLANCopyrightnotice">
    <w:name w:val="SIGPLAN Copyright notice"/>
    <w:basedOn w:val="SIGPLANBasic"/>
    <w:qFormat/>
    <w:pPr>
      <w:suppressAutoHyphens/>
      <w:spacing w:line="160" w:lineRule="exact"/>
      <w:jc w:val="both"/>
    </w:pPr>
    <w:rPr>
      <w:sz w:val="14"/>
    </w:rPr>
  </w:style>
  <w:style w:type="character" w:customStyle="1" w:styleId="SIGPLANEmphasize">
    <w:name w:val="SIGPLAN Emphasize"/>
    <w:qFormat/>
    <w:rPr>
      <w:i/>
    </w:rPr>
  </w:style>
  <w:style w:type="paragraph" w:customStyle="1" w:styleId="SIGPLANEnunciation">
    <w:name w:val="SIGPLAN Enunciation"/>
    <w:basedOn w:val="SIGPLANParagraph1"/>
    <w:next w:val="SIGPLANParagraph1"/>
    <w:qFormat/>
    <w:pPr>
      <w:spacing w:before="140" w:after="140"/>
    </w:pPr>
  </w:style>
  <w:style w:type="character" w:customStyle="1" w:styleId="SIGPLANEnunciationcaption">
    <w:name w:val="SIGPLAN Enunciation caption"/>
    <w:basedOn w:val="a5"/>
    <w:qFormat/>
    <w:rPr>
      <w:smallCaps/>
    </w:rPr>
  </w:style>
  <w:style w:type="paragraph" w:customStyle="1" w:styleId="SIGPLANEquation">
    <w:name w:val="SIGPLAN Equation"/>
    <w:basedOn w:val="SIGPLANParagraph1"/>
    <w:next w:val="SIGPLANParagraph1"/>
    <w:qFormat/>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pPr>
      <w:jc w:val="right"/>
    </w:pPr>
  </w:style>
  <w:style w:type="paragraph" w:customStyle="1" w:styleId="SIGPLANFigurecaption">
    <w:name w:val="SIGPLAN Figure caption"/>
    <w:basedOn w:val="SIGPLANParagraph1"/>
    <w:qFormat/>
    <w:pPr>
      <w:spacing w:before="20"/>
      <w:jc w:val="left"/>
    </w:pPr>
  </w:style>
  <w:style w:type="paragraph" w:customStyle="1" w:styleId="SIGPLANListparagraph">
    <w:name w:val="SIGPLAN List paragraph"/>
    <w:basedOn w:val="SIGPLANParagraph1"/>
    <w:qFormat/>
    <w:pPr>
      <w:spacing w:before="80" w:after="80"/>
      <w:ind w:left="260"/>
    </w:pPr>
  </w:style>
  <w:style w:type="paragraph" w:customStyle="1" w:styleId="SIGPLANListitem">
    <w:name w:val="SIGPLAN List item"/>
    <w:basedOn w:val="SIGPLANListparagraph"/>
    <w:qFormat/>
    <w:pPr>
      <w:ind w:left="0"/>
    </w:pPr>
  </w:style>
  <w:style w:type="character" w:customStyle="1" w:styleId="SIGPLANParagraphheading">
    <w:name w:val="SIGPLAN Paragraph heading"/>
    <w:qFormat/>
    <w:rPr>
      <w:b/>
      <w:i/>
    </w:rPr>
  </w:style>
  <w:style w:type="paragraph" w:customStyle="1" w:styleId="SIGPLANParagraphSubparagraphheading">
    <w:name w:val="SIGPLAN Paragraph/Subparagraph heading"/>
    <w:basedOn w:val="SIGPLANParagraph1"/>
    <w:next w:val="SIGPLANParagraph"/>
    <w:qFormat/>
    <w:pPr>
      <w:spacing w:before="140"/>
      <w:outlineLvl w:val="3"/>
    </w:pPr>
  </w:style>
  <w:style w:type="paragraph" w:customStyle="1" w:styleId="SIGPLANReference">
    <w:name w:val="SIGPLAN Reference"/>
    <w:basedOn w:val="SIGPLANParagraph1"/>
    <w:qFormat/>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pPr>
      <w:numPr>
        <w:numId w:val="17"/>
      </w:numPr>
    </w:pPr>
  </w:style>
  <w:style w:type="character" w:customStyle="1" w:styleId="SIGPLANSubparagraphheading">
    <w:name w:val="SIGPLAN Subparagraph heading"/>
    <w:qFormat/>
    <w:rPr>
      <w:i/>
    </w:rPr>
  </w:style>
  <w:style w:type="paragraph" w:customStyle="1" w:styleId="SIGPLANSubsectionheading">
    <w:name w:val="SIGPLAN Subsection heading"/>
    <w:basedOn w:val="SIGPLANSectionheading"/>
    <w:next w:val="SIGPLANParagraph1"/>
    <w:qFormat/>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pPr>
      <w:outlineLvl w:val="2"/>
    </w:pPr>
  </w:style>
  <w:style w:type="paragraph" w:customStyle="1" w:styleId="SIGPLANTitle">
    <w:name w:val="SIGPLAN Title"/>
    <w:basedOn w:val="SIGPLANBasic"/>
    <w:qFormat/>
    <w:pPr>
      <w:suppressAutoHyphens/>
      <w:spacing w:line="400" w:lineRule="exact"/>
      <w:jc w:val="center"/>
    </w:pPr>
    <w:rPr>
      <w:b/>
      <w:sz w:val="36"/>
    </w:rPr>
  </w:style>
  <w:style w:type="paragraph" w:customStyle="1" w:styleId="SIGPLANSubtitle">
    <w:name w:val="SIGPLAN Subtitle"/>
    <w:basedOn w:val="SIGPLANTitle"/>
    <w:next w:val="SIGPLANBasic"/>
    <w:qFormat/>
    <w:pPr>
      <w:spacing w:before="120" w:line="360" w:lineRule="exact"/>
    </w:pPr>
    <w:rPr>
      <w:sz w:val="28"/>
    </w:rPr>
  </w:style>
  <w:style w:type="paragraph" w:customStyle="1" w:styleId="SIGPLANTablecaption">
    <w:name w:val="SIGPLAN Table caption"/>
    <w:basedOn w:val="SIGPLANFigurecaption"/>
    <w:qFormat/>
    <w:pPr>
      <w:spacing w:before="0" w:after="20"/>
    </w:pPr>
  </w:style>
  <w:style w:type="paragraph" w:customStyle="1" w:styleId="Address">
    <w:name w:val="Address"/>
    <w:qFormat/>
    <w:pPr>
      <w:spacing w:before="240" w:after="240" w:line="560" w:lineRule="exact"/>
      <w:ind w:left="720" w:right="720"/>
      <w:contextualSpacing/>
    </w:pPr>
    <w:rPr>
      <w:rFonts w:ascii="Cambria Math" w:eastAsia="Times New Roman" w:hAnsi="Cambria Math" w:cs="Times New Roman"/>
      <w:color w:val="244061"/>
      <w:sz w:val="24"/>
      <w:lang w:eastAsia="en-US"/>
    </w:rPr>
  </w:style>
  <w:style w:type="paragraph" w:customStyle="1" w:styleId="Algorithm">
    <w:name w:val="Algorithm"/>
    <w:basedOn w:val="a4"/>
    <w:qFormat/>
    <w:pPr>
      <w:spacing w:line="240" w:lineRule="auto"/>
    </w:pPr>
  </w:style>
  <w:style w:type="paragraph" w:customStyle="1" w:styleId="Annotation">
    <w:name w:val="Annotation"/>
    <w:basedOn w:val="a4"/>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ascii="Times New Roman" w:eastAsiaTheme="minorHAnsi" w:hAnsi="Times New Roman" w:cstheme="minorBidi"/>
      <w:sz w:val="28"/>
      <w:szCs w:val="22"/>
      <w:lang w:eastAsia="en-US"/>
    </w:rPr>
  </w:style>
  <w:style w:type="paragraph" w:customStyle="1" w:styleId="BibLaTex">
    <w:name w:val="Bib_LaTex"/>
    <w:qFormat/>
    <w:pPr>
      <w:spacing w:after="200" w:line="276" w:lineRule="auto"/>
    </w:pPr>
    <w:rPr>
      <w:rFonts w:ascii="Times New Roman" w:eastAsiaTheme="minorHAnsi" w:hAnsi="Times New Roman" w:cstheme="minorBidi"/>
      <w:sz w:val="22"/>
      <w:szCs w:val="22"/>
      <w:lang w:eastAsia="en-US"/>
    </w:rPr>
  </w:style>
  <w:style w:type="paragraph" w:customStyle="1" w:styleId="Blurb">
    <w:name w:val="Blurb"/>
    <w:basedOn w:val="a4"/>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qFormat/>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Theme="minorHAnsi" w:hAnsi="Times New Roman" w:cstheme="minorBidi"/>
      <w:sz w:val="24"/>
      <w:szCs w:val="22"/>
      <w:lang w:eastAsia="en-US"/>
    </w:rPr>
  </w:style>
  <w:style w:type="paragraph" w:customStyle="1" w:styleId="Break">
    <w:name w:val="Break"/>
    <w:basedOn w:val="a4"/>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4"/>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4"/>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4"/>
    <w:next w:val="a4"/>
    <w:qFormat/>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pPr>
      <w:jc w:val="left"/>
    </w:pPr>
    <w:rPr>
      <w:i w:val="0"/>
      <w:sz w:val="40"/>
    </w:rPr>
  </w:style>
  <w:style w:type="paragraph" w:customStyle="1" w:styleId="ChapterSubTitle">
    <w:name w:val="ChapterSubTitle"/>
    <w:basedOn w:val="ChapterTitle"/>
    <w:next w:val="a4"/>
    <w:qFormat/>
    <w:pPr>
      <w:spacing w:before="0"/>
    </w:pPr>
    <w:rPr>
      <w:b w:val="0"/>
      <w:i/>
      <w:sz w:val="36"/>
    </w:rPr>
  </w:style>
  <w:style w:type="paragraph" w:customStyle="1" w:styleId="ChemFormula">
    <w:name w:val="ChemFormula"/>
    <w:basedOn w:val="a4"/>
    <w:qFormat/>
  </w:style>
  <w:style w:type="paragraph" w:customStyle="1" w:styleId="ChemFormulaUnnum">
    <w:name w:val="ChemFormulaUnnum"/>
    <w:basedOn w:val="a4"/>
    <w:qFormat/>
  </w:style>
  <w:style w:type="paragraph" w:customStyle="1" w:styleId="Chemistry">
    <w:name w:val="Chemistry"/>
    <w:basedOn w:val="a4"/>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qFormat/>
  </w:style>
  <w:style w:type="paragraph" w:customStyle="1" w:styleId="ClientTag">
    <w:name w:val="ClientTag"/>
    <w:basedOn w:val="a4"/>
    <w:qFormat/>
  </w:style>
  <w:style w:type="paragraph" w:customStyle="1" w:styleId="Contributor">
    <w:name w:val="Contributor"/>
    <w:basedOn w:val="a4"/>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5"/>
    <w:uiPriority w:val="1"/>
    <w:qFormat/>
    <w:rPr>
      <w:b/>
      <w:color w:val="0070C0"/>
    </w:rPr>
  </w:style>
  <w:style w:type="paragraph" w:customStyle="1" w:styleId="Definition">
    <w:name w:val="Definition"/>
    <w:basedOn w:val="a4"/>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4"/>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4"/>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4"/>
    <w:qFormat/>
    <w:pPr>
      <w:spacing w:after="200" w:line="276" w:lineRule="auto"/>
      <w:jc w:val="left"/>
    </w:pPr>
    <w:rPr>
      <w:rFonts w:asciiTheme="minorHAnsi" w:hAnsiTheme="minorHAnsi"/>
      <w:sz w:val="22"/>
    </w:rPr>
  </w:style>
  <w:style w:type="character" w:customStyle="1" w:styleId="EpreprintDate">
    <w:name w:val="EpreprintDate"/>
    <w:basedOn w:val="a5"/>
    <w:uiPriority w:val="1"/>
    <w:qFormat/>
    <w:rPr>
      <w:shd w:val="clear" w:color="auto" w:fill="B8CCE4" w:themeFill="accent1" w:themeFillTint="66"/>
    </w:rPr>
  </w:style>
  <w:style w:type="character" w:customStyle="1" w:styleId="EqnCount">
    <w:name w:val="EqnCount"/>
    <w:basedOn w:val="a5"/>
    <w:uiPriority w:val="1"/>
    <w:qFormat/>
    <w:rPr>
      <w:color w:val="0000FF"/>
    </w:rPr>
  </w:style>
  <w:style w:type="character" w:customStyle="1" w:styleId="eSlide">
    <w:name w:val="eSlide"/>
    <w:basedOn w:val="a5"/>
    <w:uiPriority w:val="1"/>
    <w:qFormat/>
    <w:rPr>
      <w:color w:val="FF0000"/>
    </w:rPr>
  </w:style>
  <w:style w:type="paragraph" w:customStyle="1" w:styleId="ExampleBegin">
    <w:name w:val="Example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4"/>
    <w:qFormat/>
  </w:style>
  <w:style w:type="paragraph" w:customStyle="1" w:styleId="Explanation">
    <w:name w:val="Explanation"/>
    <w:basedOn w:val="a4"/>
    <w:qFormat/>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4"/>
    <w:qFormat/>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4"/>
    <w:qFormat/>
  </w:style>
  <w:style w:type="paragraph" w:customStyle="1" w:styleId="FeatureHead1">
    <w:name w:val="FeatureHead1"/>
    <w:basedOn w:val="a4"/>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4"/>
    <w:qFormat/>
  </w:style>
  <w:style w:type="character" w:customStyle="1" w:styleId="FigCount">
    <w:name w:val="FigCount"/>
    <w:basedOn w:val="a5"/>
    <w:uiPriority w:val="1"/>
    <w:qFormat/>
    <w:rPr>
      <w:color w:val="0000FF"/>
    </w:rPr>
  </w:style>
  <w:style w:type="paragraph" w:customStyle="1" w:styleId="FigKeyword">
    <w:name w:val="FigKeyword"/>
    <w:basedOn w:val="a4"/>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4"/>
    <w:qFormat/>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4"/>
    <w:qFormat/>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4"/>
    <w:qFormat/>
  </w:style>
  <w:style w:type="paragraph" w:customStyle="1" w:styleId="Index2">
    <w:name w:val="Index2"/>
    <w:basedOn w:val="a4"/>
    <w:qFormat/>
    <w:pPr>
      <w:ind w:left="284"/>
    </w:pPr>
  </w:style>
  <w:style w:type="paragraph" w:customStyle="1" w:styleId="Index3">
    <w:name w:val="Index3"/>
    <w:basedOn w:val="a4"/>
    <w:qFormat/>
    <w:pPr>
      <w:ind w:left="567"/>
    </w:pPr>
  </w:style>
  <w:style w:type="paragraph" w:customStyle="1" w:styleId="Index4">
    <w:name w:val="Index4"/>
    <w:basedOn w:val="a4"/>
    <w:qFormat/>
    <w:pPr>
      <w:ind w:left="851"/>
    </w:pPr>
  </w:style>
  <w:style w:type="paragraph" w:customStyle="1" w:styleId="IndexHead">
    <w:name w:val="IndexHead"/>
    <w:basedOn w:val="a4"/>
    <w:qFormat/>
  </w:style>
  <w:style w:type="paragraph" w:customStyle="1" w:styleId="Letter-ps">
    <w:name w:val="Letter-ps"/>
    <w:basedOn w:val="a4"/>
    <w:next w:val="a4"/>
    <w:qFormat/>
  </w:style>
  <w:style w:type="paragraph" w:customStyle="1" w:styleId="MainHeading">
    <w:name w:val="MainHeading"/>
    <w:basedOn w:val="a4"/>
    <w:qFormat/>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4"/>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4"/>
    <w:qFormat/>
    <w:rPr>
      <w:color w:val="548DD4" w:themeColor="text2" w:themeTint="99"/>
      <w:sz w:val="20"/>
    </w:rPr>
  </w:style>
  <w:style w:type="paragraph" w:customStyle="1" w:styleId="MiscText">
    <w:name w:val="MiscText"/>
    <w:qFormat/>
    <w:pPr>
      <w:spacing w:after="200" w:line="276" w:lineRule="auto"/>
    </w:pPr>
    <w:rPr>
      <w:rFonts w:ascii="Times New Roman" w:eastAsiaTheme="minorHAnsi" w:hAnsi="Times New Roman" w:cstheme="minorBidi"/>
      <w:sz w:val="24"/>
      <w:szCs w:val="22"/>
      <w:lang w:eastAsia="en-US"/>
    </w:rPr>
  </w:style>
  <w:style w:type="character" w:customStyle="1" w:styleId="Orcid">
    <w:name w:val="Orcid"/>
    <w:basedOn w:val="a5"/>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cs="Times New Roman"/>
      <w:sz w:val="24"/>
      <w:lang w:eastAsia="en-US"/>
    </w:rPr>
  </w:style>
  <w:style w:type="paragraph" w:customStyle="1" w:styleId="PartBegin">
    <w:name w:val="PartBegin"/>
    <w:basedOn w:val="a4"/>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4"/>
    <w:next w:val="a4"/>
    <w:qFormat/>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4"/>
    <w:qFormat/>
    <w:rPr>
      <w:b/>
    </w:rPr>
  </w:style>
  <w:style w:type="paragraph" w:customStyle="1" w:styleId="Prelims">
    <w:name w:val="Prelims"/>
    <w:basedOn w:val="a4"/>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4"/>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4"/>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4"/>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4"/>
    <w:qFormat/>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4"/>
    <w:qFormat/>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4"/>
    <w:qFormat/>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4"/>
    <w:qFormat/>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4"/>
    <w:qFormat/>
    <w:pPr>
      <w:jc w:val="center"/>
    </w:pPr>
    <w:rPr>
      <w:sz w:val="16"/>
    </w:rPr>
  </w:style>
  <w:style w:type="character" w:customStyle="1" w:styleId="RefCount">
    <w:name w:val="RefCount"/>
    <w:basedOn w:val="a5"/>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a5"/>
    <w:uiPriority w:val="1"/>
    <w:qFormat/>
    <w:rPr>
      <w:color w:val="5F497A" w:themeColor="accent4" w:themeShade="BF"/>
    </w:rPr>
  </w:style>
  <w:style w:type="character" w:customStyle="1" w:styleId="RevisedDate2">
    <w:name w:val="RevisedDate2"/>
    <w:basedOn w:val="a5"/>
    <w:uiPriority w:val="1"/>
    <w:qFormat/>
    <w:rPr>
      <w:color w:val="E36C0A" w:themeColor="accent6" w:themeShade="BF"/>
    </w:rPr>
  </w:style>
  <w:style w:type="character" w:customStyle="1" w:styleId="af6">
    <w:name w:val="称呼 字符"/>
    <w:basedOn w:val="a5"/>
    <w:link w:val="af5"/>
    <w:uiPriority w:val="99"/>
    <w:qFormat/>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4"/>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5"/>
    <w:uiPriority w:val="1"/>
    <w:qFormat/>
    <w:rPr>
      <w:rFonts w:ascii="Times New Roman" w:hAnsi="Times New Roman"/>
      <w:color w:val="002060"/>
      <w:sz w:val="20"/>
    </w:rPr>
  </w:style>
  <w:style w:type="character" w:customStyle="1" w:styleId="Subject2">
    <w:name w:val="Subject2"/>
    <w:basedOn w:val="Subject1"/>
    <w:uiPriority w:val="1"/>
    <w:qFormat/>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5"/>
    <w:uiPriority w:val="1"/>
    <w:qFormat/>
    <w:rPr>
      <w:color w:val="0000FF"/>
    </w:rPr>
  </w:style>
  <w:style w:type="paragraph" w:customStyle="1" w:styleId="TOC1">
    <w:name w:val="TOC1"/>
    <w:basedOn w:val="a4"/>
    <w:qFormat/>
  </w:style>
  <w:style w:type="paragraph" w:customStyle="1" w:styleId="TOC2">
    <w:name w:val="TOC2"/>
    <w:basedOn w:val="a4"/>
    <w:qFormat/>
  </w:style>
  <w:style w:type="paragraph" w:customStyle="1" w:styleId="TOC3">
    <w:name w:val="TOC3"/>
    <w:basedOn w:val="a4"/>
    <w:qFormat/>
  </w:style>
  <w:style w:type="paragraph" w:customStyle="1" w:styleId="TOC4">
    <w:name w:val="TOC4"/>
    <w:basedOn w:val="a4"/>
    <w:qFormat/>
  </w:style>
  <w:style w:type="paragraph" w:customStyle="1" w:styleId="TOCHeading">
    <w:name w:val="TOCHeading"/>
    <w:basedOn w:val="a4"/>
    <w:qFormat/>
  </w:style>
  <w:style w:type="paragraph" w:customStyle="1" w:styleId="Translation">
    <w:name w:val="Translation"/>
    <w:basedOn w:val="Extract"/>
    <w:qFormat/>
    <w:rPr>
      <w:color w:val="7030A0"/>
    </w:rPr>
  </w:style>
  <w:style w:type="paragraph" w:customStyle="1" w:styleId="Update">
    <w:name w:val="Update"/>
    <w:basedOn w:val="a4"/>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4"/>
    <w:next w:val="a4"/>
    <w:qFormat/>
  </w:style>
  <w:style w:type="paragraph" w:customStyle="1" w:styleId="Video">
    <w:name w:val="Video"/>
    <w:basedOn w:val="a4"/>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4"/>
    <w:qFormat/>
    <w:rPr>
      <w:rFonts w:ascii="Times New Roman" w:eastAsia="Times New Roman" w:hAnsi="Times New Roman" w:cs="Times New Roman"/>
      <w:sz w:val="24"/>
      <w:szCs w:val="24"/>
      <w:lang w:val="en-GB" w:bidi="ar-DZ"/>
    </w:rPr>
  </w:style>
  <w:style w:type="paragraph" w:customStyle="1" w:styleId="Yours">
    <w:name w:val="Yours"/>
    <w:basedOn w:val="a4"/>
    <w:next w:val="a4"/>
    <w:qFormat/>
  </w:style>
  <w:style w:type="paragraph" w:styleId="affffa">
    <w:name w:val="No Spacing"/>
    <w:uiPriority w:val="1"/>
    <w:qFormat/>
    <w:rPr>
      <w:rFonts w:asciiTheme="minorHAnsi" w:eastAsiaTheme="minorHAnsi" w:hAnsiTheme="minorHAnsi" w:cstheme="minorBidi"/>
      <w:sz w:val="22"/>
      <w:szCs w:val="22"/>
      <w:lang w:eastAsia="en-US"/>
    </w:rPr>
  </w:style>
  <w:style w:type="character" w:customStyle="1" w:styleId="KeyTerm">
    <w:name w:val="KeyTerm"/>
    <w:basedOn w:val="a5"/>
    <w:uiPriority w:val="1"/>
    <w:qFormat/>
    <w:rPr>
      <w:color w:val="E36C0A" w:themeColor="accent6" w:themeShade="BF"/>
    </w:rPr>
  </w:style>
  <w:style w:type="character" w:customStyle="1" w:styleId="OtherTitle">
    <w:name w:val="OtherTitle"/>
    <w:basedOn w:val="a5"/>
    <w:uiPriority w:val="1"/>
    <w:qFormat/>
    <w:rPr>
      <w:shd w:val="clear" w:color="auto" w:fill="B6DDE8" w:themeFill="accent5" w:themeFillTint="66"/>
    </w:rPr>
  </w:style>
  <w:style w:type="paragraph" w:customStyle="1" w:styleId="SidebarText">
    <w:name w:val="SidebarText"/>
    <w:basedOn w:val="a4"/>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qFormat/>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4"/>
    <w:qFormat/>
    <w:pPr>
      <w:pBdr>
        <w:top w:val="single" w:sz="4" w:space="2" w:color="auto"/>
        <w:bottom w:val="single" w:sz="4" w:space="2" w:color="auto"/>
      </w:pBdr>
      <w:spacing w:before="200"/>
    </w:pPr>
  </w:style>
  <w:style w:type="paragraph" w:customStyle="1" w:styleId="RefFormatHead">
    <w:name w:val="RefFormatHead"/>
    <w:basedOn w:val="a4"/>
    <w:qFormat/>
    <w:pPr>
      <w:spacing w:before="220"/>
    </w:pPr>
    <w:rPr>
      <w:rFonts w:cs="Linux Libertine"/>
      <w:b/>
      <w:sz w:val="16"/>
    </w:rPr>
  </w:style>
  <w:style w:type="paragraph" w:customStyle="1" w:styleId="RefFormatPara">
    <w:name w:val="RefFormatPara"/>
    <w:basedOn w:val="a4"/>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ff2"/>
    <w:qFormat/>
  </w:style>
  <w:style w:type="paragraph" w:customStyle="1" w:styleId="12">
    <w:name w:val="书目1"/>
    <w:basedOn w:val="a4"/>
    <w:next w:val="a4"/>
    <w:uiPriority w:val="37"/>
    <w:semiHidden/>
    <w:unhideWhenUsed/>
    <w:qFormat/>
  </w:style>
  <w:style w:type="character" w:customStyle="1" w:styleId="afa">
    <w:name w:val="正文文本 字符"/>
    <w:basedOn w:val="a5"/>
    <w:link w:val="af9"/>
    <w:qFormat/>
    <w:rPr>
      <w:rFonts w:ascii="Linux Libertine" w:eastAsiaTheme="minorHAnsi" w:hAnsi="Linux Libertine" w:cstheme="minorBidi"/>
      <w:sz w:val="18"/>
      <w:szCs w:val="22"/>
      <w:lang w:val="en-US" w:eastAsia="en-US"/>
    </w:rPr>
  </w:style>
  <w:style w:type="character" w:customStyle="1" w:styleId="27">
    <w:name w:val="正文文本 2 字符"/>
    <w:basedOn w:val="a5"/>
    <w:link w:val="26"/>
    <w:qFormat/>
    <w:rPr>
      <w:rFonts w:ascii="Linux Libertine" w:eastAsiaTheme="minorHAnsi" w:hAnsi="Linux Libertine" w:cstheme="minorBidi"/>
      <w:sz w:val="18"/>
      <w:szCs w:val="22"/>
      <w:lang w:val="en-US" w:eastAsia="en-US"/>
    </w:rPr>
  </w:style>
  <w:style w:type="character" w:customStyle="1" w:styleId="35">
    <w:name w:val="正文文本 3 字符"/>
    <w:basedOn w:val="a5"/>
    <w:link w:val="34"/>
    <w:qFormat/>
    <w:rPr>
      <w:rFonts w:ascii="Linux Libertine" w:eastAsiaTheme="minorHAnsi" w:hAnsi="Linux Libertine" w:cstheme="minorBidi"/>
      <w:sz w:val="16"/>
      <w:szCs w:val="16"/>
      <w:lang w:val="en-US" w:eastAsia="en-US"/>
    </w:rPr>
  </w:style>
  <w:style w:type="character" w:customStyle="1" w:styleId="afffc">
    <w:name w:val="正文文本首行缩进 字符"/>
    <w:basedOn w:val="afa"/>
    <w:link w:val="afffb"/>
    <w:qFormat/>
    <w:rPr>
      <w:rFonts w:ascii="Linux Libertine" w:eastAsiaTheme="minorHAnsi" w:hAnsi="Linux Libertine" w:cstheme="minorBidi"/>
      <w:sz w:val="18"/>
      <w:szCs w:val="22"/>
      <w:lang w:val="en-US" w:eastAsia="en-US"/>
    </w:rPr>
  </w:style>
  <w:style w:type="character" w:customStyle="1" w:styleId="afc">
    <w:name w:val="正文文本缩进 字符"/>
    <w:basedOn w:val="a5"/>
    <w:link w:val="afb"/>
    <w:qFormat/>
    <w:rPr>
      <w:rFonts w:ascii="Linux Libertine" w:eastAsiaTheme="minorHAnsi" w:hAnsi="Linux Libertine" w:cstheme="minorBidi"/>
      <w:sz w:val="18"/>
      <w:szCs w:val="22"/>
      <w:lang w:val="en-US" w:eastAsia="en-US"/>
    </w:rPr>
  </w:style>
  <w:style w:type="character" w:customStyle="1" w:styleId="2b">
    <w:name w:val="正文文本首行缩进 2 字符"/>
    <w:basedOn w:val="afc"/>
    <w:link w:val="2a"/>
    <w:qFormat/>
    <w:rPr>
      <w:rFonts w:ascii="Linux Libertine" w:eastAsiaTheme="minorHAnsi" w:hAnsi="Linux Libertine" w:cstheme="minorBidi"/>
      <w:sz w:val="18"/>
      <w:szCs w:val="22"/>
      <w:lang w:val="en-US" w:eastAsia="en-US"/>
    </w:rPr>
  </w:style>
  <w:style w:type="character" w:customStyle="1" w:styleId="25">
    <w:name w:val="正文文本缩进 2 字符"/>
    <w:basedOn w:val="a5"/>
    <w:link w:val="24"/>
    <w:qFormat/>
    <w:rPr>
      <w:rFonts w:ascii="Linux Libertine" w:eastAsiaTheme="minorHAnsi" w:hAnsi="Linux Libertine" w:cstheme="minorBidi"/>
      <w:sz w:val="18"/>
      <w:szCs w:val="22"/>
      <w:lang w:val="en-US" w:eastAsia="en-US"/>
    </w:rPr>
  </w:style>
  <w:style w:type="character" w:customStyle="1" w:styleId="38">
    <w:name w:val="正文文本缩进 3 字符"/>
    <w:basedOn w:val="a5"/>
    <w:link w:val="37"/>
    <w:qFormat/>
    <w:rPr>
      <w:rFonts w:ascii="Linux Libertine" w:eastAsiaTheme="minorHAnsi" w:hAnsi="Linux Libertine" w:cstheme="minorBidi"/>
      <w:sz w:val="16"/>
      <w:szCs w:val="16"/>
      <w:lang w:val="en-US" w:eastAsia="en-US"/>
    </w:rPr>
  </w:style>
  <w:style w:type="character" w:customStyle="1" w:styleId="af8">
    <w:name w:val="结束语 字符"/>
    <w:basedOn w:val="a5"/>
    <w:link w:val="af7"/>
    <w:qFormat/>
    <w:rPr>
      <w:rFonts w:ascii="Linux Libertine" w:eastAsiaTheme="minorHAnsi" w:hAnsi="Linux Libertine" w:cstheme="minorBidi"/>
      <w:sz w:val="18"/>
      <w:szCs w:val="22"/>
      <w:lang w:val="en-US" w:eastAsia="en-US"/>
    </w:rPr>
  </w:style>
  <w:style w:type="character" w:customStyle="1" w:styleId="aff2">
    <w:name w:val="日期 字符"/>
    <w:basedOn w:val="a5"/>
    <w:link w:val="aff1"/>
    <w:qFormat/>
    <w:rPr>
      <w:rFonts w:ascii="Linux Libertine" w:eastAsiaTheme="minorHAnsi" w:hAnsi="Linux Libertine" w:cstheme="minorBidi"/>
      <w:sz w:val="18"/>
      <w:szCs w:val="22"/>
      <w:lang w:val="en-US" w:eastAsia="en-US"/>
    </w:rPr>
  </w:style>
  <w:style w:type="character" w:customStyle="1" w:styleId="af2">
    <w:name w:val="文档结构图 字符"/>
    <w:basedOn w:val="a5"/>
    <w:link w:val="af1"/>
    <w:qFormat/>
    <w:rPr>
      <w:rFonts w:ascii="Tahoma" w:eastAsiaTheme="minorHAnsi" w:hAnsi="Tahoma" w:cs="Tahoma"/>
      <w:sz w:val="16"/>
      <w:szCs w:val="16"/>
      <w:lang w:val="en-US" w:eastAsia="en-US"/>
    </w:rPr>
  </w:style>
  <w:style w:type="character" w:customStyle="1" w:styleId="ad">
    <w:name w:val="电子邮件签名 字符"/>
    <w:basedOn w:val="a5"/>
    <w:link w:val="ac"/>
    <w:qFormat/>
    <w:rPr>
      <w:rFonts w:ascii="Linux Libertine" w:eastAsiaTheme="minorHAnsi" w:hAnsi="Linux Libertine" w:cstheme="minorBidi"/>
      <w:sz w:val="18"/>
      <w:szCs w:val="22"/>
      <w:lang w:val="en-US" w:eastAsia="en-US"/>
    </w:rPr>
  </w:style>
  <w:style w:type="character" w:customStyle="1" w:styleId="HTML0">
    <w:name w:val="HTML 地址 字符"/>
    <w:basedOn w:val="a5"/>
    <w:link w:val="HTML"/>
    <w:qFormat/>
    <w:rPr>
      <w:rFonts w:ascii="Linux Libertine" w:eastAsiaTheme="minorHAnsi" w:hAnsi="Linux Libertine" w:cstheme="minorBidi"/>
      <w:i/>
      <w:iCs/>
      <w:sz w:val="18"/>
      <w:szCs w:val="22"/>
      <w:lang w:val="en-US" w:eastAsia="en-US"/>
    </w:rPr>
  </w:style>
  <w:style w:type="character" w:customStyle="1" w:styleId="HTML2">
    <w:name w:val="HTML 预设格式 字符"/>
    <w:basedOn w:val="a5"/>
    <w:link w:val="HTML1"/>
    <w:qFormat/>
    <w:rPr>
      <w:rFonts w:ascii="Consolas" w:eastAsiaTheme="minorHAnsi" w:hAnsi="Consolas" w:cs="Consolas"/>
      <w:lang w:val="en-US" w:eastAsia="en-US"/>
    </w:rPr>
  </w:style>
  <w:style w:type="paragraph" w:styleId="affffb">
    <w:name w:val="Intense Quote"/>
    <w:basedOn w:val="a4"/>
    <w:next w:val="a4"/>
    <w:link w:val="af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fc">
    <w:name w:val="明显引用 字符"/>
    <w:basedOn w:val="a5"/>
    <w:link w:val="affffb"/>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a9">
    <w:name w:val="宏文本 字符"/>
    <w:basedOn w:val="a5"/>
    <w:link w:val="a8"/>
    <w:qFormat/>
    <w:rPr>
      <w:rFonts w:ascii="Consolas" w:eastAsiaTheme="minorHAnsi" w:hAnsi="Consolas" w:cs="Consolas"/>
      <w:lang w:val="en-US" w:eastAsia="en-US"/>
    </w:rPr>
  </w:style>
  <w:style w:type="character" w:customStyle="1" w:styleId="afff5">
    <w:name w:val="信息标题 字符"/>
    <w:basedOn w:val="a5"/>
    <w:link w:val="afff4"/>
    <w:qFormat/>
    <w:rPr>
      <w:rFonts w:asciiTheme="majorHAnsi" w:eastAsiaTheme="majorEastAsia" w:hAnsiTheme="majorHAnsi" w:cstheme="majorBidi"/>
      <w:sz w:val="24"/>
      <w:szCs w:val="24"/>
      <w:shd w:val="pct20" w:color="auto" w:fill="auto"/>
      <w:lang w:val="en-US" w:eastAsia="en-US"/>
    </w:rPr>
  </w:style>
  <w:style w:type="character" w:customStyle="1" w:styleId="ab">
    <w:name w:val="注释标题 字符"/>
    <w:basedOn w:val="a5"/>
    <w:link w:val="aa"/>
    <w:qFormat/>
    <w:rPr>
      <w:rFonts w:ascii="Linux Libertine" w:eastAsiaTheme="minorHAnsi" w:hAnsi="Linux Libertine" w:cstheme="minorBidi"/>
      <w:sz w:val="18"/>
      <w:szCs w:val="22"/>
      <w:lang w:val="en-US" w:eastAsia="en-US"/>
    </w:rPr>
  </w:style>
  <w:style w:type="character" w:customStyle="1" w:styleId="aff0">
    <w:name w:val="纯文本 字符"/>
    <w:basedOn w:val="a5"/>
    <w:link w:val="aff"/>
    <w:qFormat/>
    <w:rPr>
      <w:rFonts w:ascii="Consolas" w:eastAsiaTheme="minorHAnsi" w:hAnsi="Consolas" w:cs="Consolas"/>
      <w:sz w:val="21"/>
      <w:szCs w:val="21"/>
      <w:lang w:val="en-US" w:eastAsia="en-US"/>
    </w:rPr>
  </w:style>
  <w:style w:type="character" w:customStyle="1" w:styleId="affd">
    <w:name w:val="签名 字符"/>
    <w:basedOn w:val="a5"/>
    <w:link w:val="affc"/>
    <w:qFormat/>
    <w:rPr>
      <w:rFonts w:ascii="Linux Libertine" w:eastAsiaTheme="minorHAnsi" w:hAnsi="Linux Libertine" w:cstheme="minorBidi"/>
      <w:sz w:val="18"/>
      <w:szCs w:val="22"/>
      <w:lang w:val="en-US" w:eastAsia="en-US"/>
    </w:rPr>
  </w:style>
  <w:style w:type="character" w:customStyle="1" w:styleId="afff8">
    <w:name w:val="标题 字符"/>
    <w:basedOn w:val="a5"/>
    <w:link w:val="afff7"/>
    <w:qFormat/>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10">
    <w:name w:val="TOC 标题1"/>
    <w:basedOn w:val="1"/>
    <w:next w:val="a4"/>
    <w:uiPriority w:val="39"/>
    <w:semiHidden/>
    <w:unhideWhenUsed/>
    <w:qFormat/>
    <w:pPr>
      <w:outlineLvl w:val="9"/>
    </w:pPr>
  </w:style>
  <w:style w:type="paragraph" w:customStyle="1" w:styleId="references">
    <w:name w:val="references"/>
    <w:qFormat/>
    <w:pPr>
      <w:numPr>
        <w:numId w:val="18"/>
      </w:numPr>
      <w:spacing w:after="50" w:line="180" w:lineRule="exact"/>
      <w:jc w:val="both"/>
    </w:pPr>
    <w:rPr>
      <w:rFonts w:ascii="Times New Roman" w:eastAsia="MS Mincho" w:hAnsi="Times New Roman" w:cs="Times New Roman"/>
      <w:sz w:val="16"/>
      <w:szCs w:val="16"/>
      <w:lang w:eastAsia="en-US"/>
    </w:rPr>
  </w:style>
  <w:style w:type="paragraph" w:customStyle="1" w:styleId="xmsonormal">
    <w:name w:val="x_msonormal"/>
    <w:basedOn w:val="a4"/>
    <w:uiPriority w:val="99"/>
    <w:semiHidden/>
    <w:qFormat/>
    <w:rPr>
      <w:rFonts w:ascii="Times New Roman" w:hAnsi="Times New Roman" w:cs="Times New Roman"/>
      <w:sz w:val="24"/>
      <w:szCs w:val="24"/>
    </w:rPr>
  </w:style>
  <w:style w:type="character" w:customStyle="1" w:styleId="ArticleNumber">
    <w:name w:val="ArticleNumber"/>
    <w:basedOn w:val="a5"/>
    <w:uiPriority w:val="1"/>
    <w:qFormat/>
    <w:rPr>
      <w:color w:val="7030A0"/>
    </w:rPr>
  </w:style>
  <w:style w:type="paragraph" w:customStyle="1" w:styleId="Image">
    <w:name w:val="Image"/>
    <w:basedOn w:val="a4"/>
    <w:qFormat/>
    <w:pPr>
      <w:jc w:val="center"/>
    </w:pPr>
  </w:style>
  <w:style w:type="paragraph" w:customStyle="1" w:styleId="para0">
    <w:name w:val="para"/>
    <w:basedOn w:val="a4"/>
    <w:qFormat/>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5"/>
    <w:qFormat/>
  </w:style>
  <w:style w:type="character" w:customStyle="1" w:styleId="15">
    <w:name w:val="15"/>
    <w:basedOn w:val="a5"/>
    <w:rsid w:val="002D17D6"/>
    <w:rPr>
      <w:rFonts w:ascii="Linux Libertine" w:hAnsi="Linux Libertine" w:cs="Linux Libertine" w:hint="default"/>
    </w:rPr>
  </w:style>
  <w:style w:type="paragraph" w:customStyle="1" w:styleId="a3">
    <w:name w:val="图"/>
    <w:basedOn w:val="FigureCaption"/>
    <w:link w:val="affffd"/>
    <w:qFormat/>
    <w:rsid w:val="009F7004"/>
    <w:pPr>
      <w:numPr>
        <w:numId w:val="22"/>
      </w:numPr>
    </w:pPr>
    <w:rPr>
      <w:rFonts w:eastAsia="微软雅黑"/>
      <w:b w:val="0"/>
      <w:bCs/>
      <w:lang w:eastAsia="zh-CN"/>
      <w14:ligatures w14:val="standard"/>
    </w:rPr>
  </w:style>
  <w:style w:type="paragraph" w:customStyle="1" w:styleId="a1">
    <w:name w:val="表"/>
    <w:basedOn w:val="a3"/>
    <w:qFormat/>
    <w:rsid w:val="005260C0"/>
    <w:pPr>
      <w:numPr>
        <w:numId w:val="23"/>
      </w:numPr>
      <w:spacing w:before="0" w:after="0"/>
    </w:pPr>
  </w:style>
  <w:style w:type="character" w:customStyle="1" w:styleId="affffd">
    <w:name w:val="图 字符"/>
    <w:basedOn w:val="FigureCaptionChar"/>
    <w:link w:val="a3"/>
    <w:rsid w:val="009F7004"/>
    <w:rPr>
      <w:rFonts w:ascii="Linux Libertine" w:eastAsia="微软雅黑" w:hAnsi="Linux Libertine" w:cs="Linux Libertine"/>
      <w:b w:val="0"/>
      <w:bCs/>
      <w:sz w:val="18"/>
      <w:szCs w:val="22"/>
      <w:lang w:val="en-US" w:eastAsia="en-US"/>
      <w14:ligatures w14:val="standard"/>
    </w:rPr>
  </w:style>
  <w:style w:type="character" w:styleId="affffe">
    <w:name w:val="Unresolved Mention"/>
    <w:basedOn w:val="a5"/>
    <w:uiPriority w:val="99"/>
    <w:semiHidden/>
    <w:unhideWhenUsed/>
    <w:rsid w:val="00094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1574">
      <w:bodyDiv w:val="1"/>
      <w:marLeft w:val="0"/>
      <w:marRight w:val="0"/>
      <w:marTop w:val="0"/>
      <w:marBottom w:val="0"/>
      <w:divBdr>
        <w:top w:val="none" w:sz="0" w:space="0" w:color="auto"/>
        <w:left w:val="none" w:sz="0" w:space="0" w:color="auto"/>
        <w:bottom w:val="none" w:sz="0" w:space="0" w:color="auto"/>
        <w:right w:val="none" w:sz="0" w:space="0" w:color="auto"/>
      </w:divBdr>
      <w:divsChild>
        <w:div w:id="934634676">
          <w:marLeft w:val="0"/>
          <w:marRight w:val="0"/>
          <w:marTop w:val="0"/>
          <w:marBottom w:val="0"/>
          <w:divBdr>
            <w:top w:val="none" w:sz="0" w:space="0" w:color="auto"/>
            <w:left w:val="none" w:sz="0" w:space="0" w:color="auto"/>
            <w:bottom w:val="none" w:sz="0" w:space="0" w:color="auto"/>
            <w:right w:val="none" w:sz="0" w:space="0" w:color="auto"/>
          </w:divBdr>
          <w:divsChild>
            <w:div w:id="20467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881">
      <w:bodyDiv w:val="1"/>
      <w:marLeft w:val="0"/>
      <w:marRight w:val="0"/>
      <w:marTop w:val="0"/>
      <w:marBottom w:val="0"/>
      <w:divBdr>
        <w:top w:val="none" w:sz="0" w:space="0" w:color="auto"/>
        <w:left w:val="none" w:sz="0" w:space="0" w:color="auto"/>
        <w:bottom w:val="none" w:sz="0" w:space="0" w:color="auto"/>
        <w:right w:val="none" w:sz="0" w:space="0" w:color="auto"/>
      </w:divBdr>
      <w:divsChild>
        <w:div w:id="1469517024">
          <w:marLeft w:val="0"/>
          <w:marRight w:val="0"/>
          <w:marTop w:val="0"/>
          <w:marBottom w:val="0"/>
          <w:divBdr>
            <w:top w:val="none" w:sz="0" w:space="0" w:color="auto"/>
            <w:left w:val="none" w:sz="0" w:space="0" w:color="auto"/>
            <w:bottom w:val="none" w:sz="0" w:space="0" w:color="auto"/>
            <w:right w:val="none" w:sz="0" w:space="0" w:color="auto"/>
          </w:divBdr>
          <w:divsChild>
            <w:div w:id="8343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065">
      <w:bodyDiv w:val="1"/>
      <w:marLeft w:val="0"/>
      <w:marRight w:val="0"/>
      <w:marTop w:val="0"/>
      <w:marBottom w:val="0"/>
      <w:divBdr>
        <w:top w:val="none" w:sz="0" w:space="0" w:color="auto"/>
        <w:left w:val="none" w:sz="0" w:space="0" w:color="auto"/>
        <w:bottom w:val="none" w:sz="0" w:space="0" w:color="auto"/>
        <w:right w:val="none" w:sz="0" w:space="0" w:color="auto"/>
      </w:divBdr>
    </w:div>
    <w:div w:id="384762032">
      <w:bodyDiv w:val="1"/>
      <w:marLeft w:val="0"/>
      <w:marRight w:val="0"/>
      <w:marTop w:val="0"/>
      <w:marBottom w:val="0"/>
      <w:divBdr>
        <w:top w:val="none" w:sz="0" w:space="0" w:color="auto"/>
        <w:left w:val="none" w:sz="0" w:space="0" w:color="auto"/>
        <w:bottom w:val="none" w:sz="0" w:space="0" w:color="auto"/>
        <w:right w:val="none" w:sz="0" w:space="0" w:color="auto"/>
      </w:divBdr>
      <w:divsChild>
        <w:div w:id="1900700249">
          <w:marLeft w:val="0"/>
          <w:marRight w:val="0"/>
          <w:marTop w:val="0"/>
          <w:marBottom w:val="0"/>
          <w:divBdr>
            <w:top w:val="none" w:sz="0" w:space="0" w:color="auto"/>
            <w:left w:val="none" w:sz="0" w:space="0" w:color="auto"/>
            <w:bottom w:val="none" w:sz="0" w:space="0" w:color="auto"/>
            <w:right w:val="none" w:sz="0" w:space="0" w:color="auto"/>
          </w:divBdr>
          <w:divsChild>
            <w:div w:id="15928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270">
      <w:bodyDiv w:val="1"/>
      <w:marLeft w:val="0"/>
      <w:marRight w:val="0"/>
      <w:marTop w:val="0"/>
      <w:marBottom w:val="0"/>
      <w:divBdr>
        <w:top w:val="none" w:sz="0" w:space="0" w:color="auto"/>
        <w:left w:val="none" w:sz="0" w:space="0" w:color="auto"/>
        <w:bottom w:val="none" w:sz="0" w:space="0" w:color="auto"/>
        <w:right w:val="none" w:sz="0" w:space="0" w:color="auto"/>
      </w:divBdr>
      <w:divsChild>
        <w:div w:id="1935048260">
          <w:marLeft w:val="547"/>
          <w:marRight w:val="0"/>
          <w:marTop w:val="120"/>
          <w:marBottom w:val="120"/>
          <w:divBdr>
            <w:top w:val="none" w:sz="0" w:space="0" w:color="auto"/>
            <w:left w:val="none" w:sz="0" w:space="0" w:color="auto"/>
            <w:bottom w:val="none" w:sz="0" w:space="0" w:color="auto"/>
            <w:right w:val="none" w:sz="0" w:space="0" w:color="auto"/>
          </w:divBdr>
        </w:div>
      </w:divsChild>
    </w:div>
    <w:div w:id="694889593">
      <w:bodyDiv w:val="1"/>
      <w:marLeft w:val="0"/>
      <w:marRight w:val="0"/>
      <w:marTop w:val="0"/>
      <w:marBottom w:val="0"/>
      <w:divBdr>
        <w:top w:val="none" w:sz="0" w:space="0" w:color="auto"/>
        <w:left w:val="none" w:sz="0" w:space="0" w:color="auto"/>
        <w:bottom w:val="none" w:sz="0" w:space="0" w:color="auto"/>
        <w:right w:val="none" w:sz="0" w:space="0" w:color="auto"/>
      </w:divBdr>
      <w:divsChild>
        <w:div w:id="1511989054">
          <w:marLeft w:val="0"/>
          <w:marRight w:val="0"/>
          <w:marTop w:val="0"/>
          <w:marBottom w:val="0"/>
          <w:divBdr>
            <w:top w:val="none" w:sz="0" w:space="0" w:color="auto"/>
            <w:left w:val="none" w:sz="0" w:space="0" w:color="auto"/>
            <w:bottom w:val="none" w:sz="0" w:space="0" w:color="auto"/>
            <w:right w:val="none" w:sz="0" w:space="0" w:color="auto"/>
          </w:divBdr>
          <w:divsChild>
            <w:div w:id="1195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8813">
      <w:bodyDiv w:val="1"/>
      <w:marLeft w:val="0"/>
      <w:marRight w:val="0"/>
      <w:marTop w:val="0"/>
      <w:marBottom w:val="0"/>
      <w:divBdr>
        <w:top w:val="none" w:sz="0" w:space="0" w:color="auto"/>
        <w:left w:val="none" w:sz="0" w:space="0" w:color="auto"/>
        <w:bottom w:val="none" w:sz="0" w:space="0" w:color="auto"/>
        <w:right w:val="none" w:sz="0" w:space="0" w:color="auto"/>
      </w:divBdr>
      <w:divsChild>
        <w:div w:id="1504468696">
          <w:marLeft w:val="0"/>
          <w:marRight w:val="0"/>
          <w:marTop w:val="0"/>
          <w:marBottom w:val="0"/>
          <w:divBdr>
            <w:top w:val="none" w:sz="0" w:space="0" w:color="auto"/>
            <w:left w:val="none" w:sz="0" w:space="0" w:color="auto"/>
            <w:bottom w:val="none" w:sz="0" w:space="0" w:color="auto"/>
            <w:right w:val="none" w:sz="0" w:space="0" w:color="auto"/>
          </w:divBdr>
          <w:divsChild>
            <w:div w:id="1757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932">
      <w:bodyDiv w:val="1"/>
      <w:marLeft w:val="0"/>
      <w:marRight w:val="0"/>
      <w:marTop w:val="0"/>
      <w:marBottom w:val="0"/>
      <w:divBdr>
        <w:top w:val="none" w:sz="0" w:space="0" w:color="auto"/>
        <w:left w:val="none" w:sz="0" w:space="0" w:color="auto"/>
        <w:bottom w:val="none" w:sz="0" w:space="0" w:color="auto"/>
        <w:right w:val="none" w:sz="0" w:space="0" w:color="auto"/>
      </w:divBdr>
      <w:divsChild>
        <w:div w:id="1628047425">
          <w:marLeft w:val="0"/>
          <w:marRight w:val="0"/>
          <w:marTop w:val="0"/>
          <w:marBottom w:val="0"/>
          <w:divBdr>
            <w:top w:val="none" w:sz="0" w:space="0" w:color="auto"/>
            <w:left w:val="none" w:sz="0" w:space="0" w:color="auto"/>
            <w:bottom w:val="none" w:sz="0" w:space="0" w:color="auto"/>
            <w:right w:val="none" w:sz="0" w:space="0" w:color="auto"/>
          </w:divBdr>
          <w:divsChild>
            <w:div w:id="274679745">
              <w:marLeft w:val="0"/>
              <w:marRight w:val="0"/>
              <w:marTop w:val="0"/>
              <w:marBottom w:val="0"/>
              <w:divBdr>
                <w:top w:val="none" w:sz="0" w:space="0" w:color="auto"/>
                <w:left w:val="none" w:sz="0" w:space="0" w:color="auto"/>
                <w:bottom w:val="none" w:sz="0" w:space="0" w:color="auto"/>
                <w:right w:val="none" w:sz="0" w:space="0" w:color="auto"/>
              </w:divBdr>
              <w:divsChild>
                <w:div w:id="9480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8062">
          <w:marLeft w:val="0"/>
          <w:marRight w:val="0"/>
          <w:marTop w:val="0"/>
          <w:marBottom w:val="0"/>
          <w:divBdr>
            <w:top w:val="none" w:sz="0" w:space="0" w:color="auto"/>
            <w:left w:val="none" w:sz="0" w:space="0" w:color="auto"/>
            <w:bottom w:val="none" w:sz="0" w:space="0" w:color="auto"/>
            <w:right w:val="none" w:sz="0" w:space="0" w:color="auto"/>
          </w:divBdr>
          <w:divsChild>
            <w:div w:id="1438868454">
              <w:marLeft w:val="0"/>
              <w:marRight w:val="0"/>
              <w:marTop w:val="0"/>
              <w:marBottom w:val="0"/>
              <w:divBdr>
                <w:top w:val="none" w:sz="0" w:space="0" w:color="auto"/>
                <w:left w:val="none" w:sz="0" w:space="0" w:color="auto"/>
                <w:bottom w:val="none" w:sz="0" w:space="0" w:color="auto"/>
                <w:right w:val="none" w:sz="0" w:space="0" w:color="auto"/>
              </w:divBdr>
              <w:divsChild>
                <w:div w:id="899828853">
                  <w:marLeft w:val="0"/>
                  <w:marRight w:val="0"/>
                  <w:marTop w:val="0"/>
                  <w:marBottom w:val="0"/>
                  <w:divBdr>
                    <w:top w:val="none" w:sz="0" w:space="0" w:color="auto"/>
                    <w:left w:val="none" w:sz="0" w:space="0" w:color="auto"/>
                    <w:bottom w:val="none" w:sz="0" w:space="0" w:color="auto"/>
                    <w:right w:val="none" w:sz="0" w:space="0" w:color="auto"/>
                  </w:divBdr>
                </w:div>
              </w:divsChild>
            </w:div>
            <w:div w:id="540553559">
              <w:marLeft w:val="0"/>
              <w:marRight w:val="0"/>
              <w:marTop w:val="0"/>
              <w:marBottom w:val="0"/>
              <w:divBdr>
                <w:top w:val="none" w:sz="0" w:space="0" w:color="auto"/>
                <w:left w:val="none" w:sz="0" w:space="0" w:color="auto"/>
                <w:bottom w:val="none" w:sz="0" w:space="0" w:color="auto"/>
                <w:right w:val="none" w:sz="0" w:space="0" w:color="auto"/>
              </w:divBdr>
            </w:div>
          </w:divsChild>
        </w:div>
        <w:div w:id="1326711441">
          <w:marLeft w:val="0"/>
          <w:marRight w:val="0"/>
          <w:marTop w:val="0"/>
          <w:marBottom w:val="0"/>
          <w:divBdr>
            <w:top w:val="none" w:sz="0" w:space="0" w:color="auto"/>
            <w:left w:val="none" w:sz="0" w:space="0" w:color="auto"/>
            <w:bottom w:val="none" w:sz="0" w:space="0" w:color="auto"/>
            <w:right w:val="none" w:sz="0" w:space="0" w:color="auto"/>
          </w:divBdr>
          <w:divsChild>
            <w:div w:id="2002543578">
              <w:marLeft w:val="-330"/>
              <w:marRight w:val="90"/>
              <w:marTop w:val="0"/>
              <w:marBottom w:val="0"/>
              <w:divBdr>
                <w:top w:val="none" w:sz="0" w:space="0" w:color="auto"/>
                <w:left w:val="none" w:sz="0" w:space="0" w:color="auto"/>
                <w:bottom w:val="none" w:sz="0" w:space="0" w:color="auto"/>
                <w:right w:val="none" w:sz="0" w:space="0" w:color="auto"/>
              </w:divBdr>
              <w:divsChild>
                <w:div w:id="19318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3019">
      <w:bodyDiv w:val="1"/>
      <w:marLeft w:val="0"/>
      <w:marRight w:val="0"/>
      <w:marTop w:val="0"/>
      <w:marBottom w:val="0"/>
      <w:divBdr>
        <w:top w:val="none" w:sz="0" w:space="0" w:color="auto"/>
        <w:left w:val="none" w:sz="0" w:space="0" w:color="auto"/>
        <w:bottom w:val="none" w:sz="0" w:space="0" w:color="auto"/>
        <w:right w:val="none" w:sz="0" w:space="0" w:color="auto"/>
      </w:divBdr>
    </w:div>
    <w:div w:id="1347826909">
      <w:bodyDiv w:val="1"/>
      <w:marLeft w:val="0"/>
      <w:marRight w:val="0"/>
      <w:marTop w:val="0"/>
      <w:marBottom w:val="0"/>
      <w:divBdr>
        <w:top w:val="none" w:sz="0" w:space="0" w:color="auto"/>
        <w:left w:val="none" w:sz="0" w:space="0" w:color="auto"/>
        <w:bottom w:val="none" w:sz="0" w:space="0" w:color="auto"/>
        <w:right w:val="none" w:sz="0" w:space="0" w:color="auto"/>
      </w:divBdr>
    </w:div>
    <w:div w:id="1514420490">
      <w:bodyDiv w:val="1"/>
      <w:marLeft w:val="0"/>
      <w:marRight w:val="0"/>
      <w:marTop w:val="0"/>
      <w:marBottom w:val="0"/>
      <w:divBdr>
        <w:top w:val="none" w:sz="0" w:space="0" w:color="auto"/>
        <w:left w:val="none" w:sz="0" w:space="0" w:color="auto"/>
        <w:bottom w:val="none" w:sz="0" w:space="0" w:color="auto"/>
        <w:right w:val="none" w:sz="0" w:space="0" w:color="auto"/>
      </w:divBdr>
      <w:divsChild>
        <w:div w:id="1075592465">
          <w:marLeft w:val="0"/>
          <w:marRight w:val="0"/>
          <w:marTop w:val="0"/>
          <w:marBottom w:val="0"/>
          <w:divBdr>
            <w:top w:val="none" w:sz="0" w:space="0" w:color="auto"/>
            <w:left w:val="none" w:sz="0" w:space="0" w:color="auto"/>
            <w:bottom w:val="none" w:sz="0" w:space="0" w:color="auto"/>
            <w:right w:val="none" w:sz="0" w:space="0" w:color="auto"/>
          </w:divBdr>
          <w:divsChild>
            <w:div w:id="3180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5208">
      <w:bodyDiv w:val="1"/>
      <w:marLeft w:val="0"/>
      <w:marRight w:val="0"/>
      <w:marTop w:val="0"/>
      <w:marBottom w:val="0"/>
      <w:divBdr>
        <w:top w:val="none" w:sz="0" w:space="0" w:color="auto"/>
        <w:left w:val="none" w:sz="0" w:space="0" w:color="auto"/>
        <w:bottom w:val="none" w:sz="0" w:space="0" w:color="auto"/>
        <w:right w:val="none" w:sz="0" w:space="0" w:color="auto"/>
      </w:divBdr>
      <w:divsChild>
        <w:div w:id="886722401">
          <w:marLeft w:val="0"/>
          <w:marRight w:val="0"/>
          <w:marTop w:val="0"/>
          <w:marBottom w:val="0"/>
          <w:divBdr>
            <w:top w:val="none" w:sz="0" w:space="0" w:color="auto"/>
            <w:left w:val="none" w:sz="0" w:space="0" w:color="auto"/>
            <w:bottom w:val="none" w:sz="0" w:space="0" w:color="auto"/>
            <w:right w:val="none" w:sz="0" w:space="0" w:color="auto"/>
          </w:divBdr>
          <w:divsChild>
            <w:div w:id="11214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1843">
      <w:bodyDiv w:val="1"/>
      <w:marLeft w:val="0"/>
      <w:marRight w:val="0"/>
      <w:marTop w:val="0"/>
      <w:marBottom w:val="0"/>
      <w:divBdr>
        <w:top w:val="none" w:sz="0" w:space="0" w:color="auto"/>
        <w:left w:val="none" w:sz="0" w:space="0" w:color="auto"/>
        <w:bottom w:val="none" w:sz="0" w:space="0" w:color="auto"/>
        <w:right w:val="none" w:sz="0" w:space="0" w:color="auto"/>
      </w:divBdr>
      <w:divsChild>
        <w:div w:id="472213020">
          <w:marLeft w:val="0"/>
          <w:marRight w:val="0"/>
          <w:marTop w:val="0"/>
          <w:marBottom w:val="0"/>
          <w:divBdr>
            <w:top w:val="none" w:sz="0" w:space="0" w:color="auto"/>
            <w:left w:val="none" w:sz="0" w:space="0" w:color="auto"/>
            <w:bottom w:val="none" w:sz="0" w:space="0" w:color="auto"/>
            <w:right w:val="none" w:sz="0" w:space="0" w:color="auto"/>
          </w:divBdr>
          <w:divsChild>
            <w:div w:id="1543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6628">
      <w:bodyDiv w:val="1"/>
      <w:marLeft w:val="0"/>
      <w:marRight w:val="0"/>
      <w:marTop w:val="0"/>
      <w:marBottom w:val="0"/>
      <w:divBdr>
        <w:top w:val="none" w:sz="0" w:space="0" w:color="auto"/>
        <w:left w:val="none" w:sz="0" w:space="0" w:color="auto"/>
        <w:bottom w:val="none" w:sz="0" w:space="0" w:color="auto"/>
        <w:right w:val="none" w:sz="0" w:space="0" w:color="auto"/>
      </w:divBdr>
    </w:div>
    <w:div w:id="2033800130">
      <w:bodyDiv w:val="1"/>
      <w:marLeft w:val="0"/>
      <w:marRight w:val="0"/>
      <w:marTop w:val="0"/>
      <w:marBottom w:val="0"/>
      <w:divBdr>
        <w:top w:val="none" w:sz="0" w:space="0" w:color="auto"/>
        <w:left w:val="none" w:sz="0" w:space="0" w:color="auto"/>
        <w:bottom w:val="none" w:sz="0" w:space="0" w:color="auto"/>
        <w:right w:val="none" w:sz="0" w:space="0" w:color="auto"/>
      </w:divBdr>
      <w:divsChild>
        <w:div w:id="991064575">
          <w:marLeft w:val="0"/>
          <w:marRight w:val="0"/>
          <w:marTop w:val="0"/>
          <w:marBottom w:val="0"/>
          <w:divBdr>
            <w:top w:val="none" w:sz="0" w:space="0" w:color="auto"/>
            <w:left w:val="none" w:sz="0" w:space="0" w:color="auto"/>
            <w:bottom w:val="none" w:sz="0" w:space="0" w:color="auto"/>
            <w:right w:val="none" w:sz="0" w:space="0" w:color="auto"/>
          </w:divBdr>
          <w:divsChild>
            <w:div w:id="21183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0134">
      <w:bodyDiv w:val="1"/>
      <w:marLeft w:val="0"/>
      <w:marRight w:val="0"/>
      <w:marTop w:val="0"/>
      <w:marBottom w:val="0"/>
      <w:divBdr>
        <w:top w:val="none" w:sz="0" w:space="0" w:color="auto"/>
        <w:left w:val="none" w:sz="0" w:space="0" w:color="auto"/>
        <w:bottom w:val="none" w:sz="0" w:space="0" w:color="auto"/>
        <w:right w:val="none" w:sz="0" w:space="0" w:color="auto"/>
      </w:divBdr>
    </w:div>
    <w:div w:id="2117796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github.com/zhangzhao219/CCF-BDCI-fewshot-classification" TargetMode="Externa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76116A-497E-485F-8E71-3CD466D262C5}">
  <ds:schemaRefs>
    <ds:schemaRef ds:uri="http://schemas.openxmlformats.org/officeDocument/2006/bibliography"/>
  </ds:schemaRefs>
</ds:datastoreItem>
</file>

<file path=customXml/itemProps3.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32</TotalTime>
  <Pages>8</Pages>
  <Words>1435</Words>
  <Characters>8181</Characters>
  <Application>Microsoft Office Word</Application>
  <DocSecurity>0</DocSecurity>
  <Lines>68</Lines>
  <Paragraphs>19</Paragraphs>
  <ScaleCrop>false</ScaleCrop>
  <Company>Licence Owner</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zhang zhao</cp:lastModifiedBy>
  <cp:revision>9</cp:revision>
  <cp:lastPrinted>2022-11-20T06:58:00Z</cp:lastPrinted>
  <dcterms:created xsi:type="dcterms:W3CDTF">2022-12-16T03:46:00Z</dcterms:created>
  <dcterms:modified xsi:type="dcterms:W3CDTF">2022-12-16T06:20:00Z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2052-11.1.0.10024</vt:lpwstr>
  </property>
</Properties>
</file>